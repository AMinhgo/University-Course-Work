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right="1004" w:firstLine="0"/>
      </w:pPr>
      <w:r>
        <w:t>PROJECT PROPOSAL</w:t>
      </w:r>
    </w:p>
    <w:p>
      <w:pPr>
        <w:spacing w:before="166"/>
        <w:ind w:left="1008" w:right="1004" w:firstLine="0"/>
        <w:jc w:val="center"/>
        <w:rPr>
          <w:b/>
          <w:sz w:val="24"/>
        </w:rPr>
      </w:pPr>
      <w:r>
        <w:rPr>
          <w:b/>
          <w:bCs w:val="0"/>
          <w:i w:val="0"/>
          <w:iCs w:val="0"/>
          <w:sz w:val="28"/>
          <w:szCs w:val="28"/>
          <w:lang w:val="en-US"/>
        </w:rPr>
        <w:t>Human Resource Management system for Gemadept</w:t>
      </w:r>
    </w:p>
    <w:p>
      <w:pPr>
        <w:pStyle w:val="6"/>
        <w:ind w:left="0" w:firstLine="0"/>
        <w:rPr>
          <w:b/>
          <w:sz w:val="24"/>
        </w:rPr>
      </w:pPr>
    </w:p>
    <w:p>
      <w:pPr>
        <w:pStyle w:val="9"/>
        <w:numPr>
          <w:ilvl w:val="0"/>
          <w:numId w:val="1"/>
        </w:numPr>
        <w:tabs>
          <w:tab w:val="left" w:pos="479"/>
        </w:tabs>
        <w:spacing w:before="158" w:after="0" w:line="240" w:lineRule="auto"/>
        <w:ind w:left="478" w:right="0" w:hanging="360"/>
        <w:jc w:val="left"/>
        <w:rPr>
          <w:b/>
          <w:sz w:val="24"/>
        </w:rPr>
      </w:pPr>
      <w:r>
        <w:rPr>
          <w:b/>
          <w:color w:val="375F92"/>
          <w:sz w:val="24"/>
        </w:rPr>
        <w:t>SOLUTION</w:t>
      </w:r>
      <w:r>
        <w:rPr>
          <w:b/>
          <w:color w:val="375F92"/>
          <w:spacing w:val="-4"/>
          <w:sz w:val="24"/>
        </w:rPr>
        <w:t xml:space="preserve"> </w:t>
      </w:r>
      <w:r>
        <w:rPr>
          <w:b/>
          <w:color w:val="375F92"/>
          <w:sz w:val="24"/>
        </w:rPr>
        <w:t>DIRECTION</w:t>
      </w:r>
    </w:p>
    <w:p>
      <w:pPr>
        <w:pStyle w:val="6"/>
        <w:spacing w:before="1"/>
        <w:ind w:left="0" w:firstLine="0"/>
        <w:rPr>
          <w:b/>
          <w:sz w:val="24"/>
        </w:rPr>
      </w:pPr>
    </w:p>
    <w:p>
      <w:pPr>
        <w:pStyle w:val="3"/>
        <w:numPr>
          <w:ilvl w:val="1"/>
          <w:numId w:val="1"/>
        </w:numPr>
        <w:tabs>
          <w:tab w:val="left" w:pos="571"/>
        </w:tabs>
        <w:spacing w:before="1" w:after="0" w:line="240" w:lineRule="auto"/>
        <w:ind w:left="570" w:right="0" w:hanging="452"/>
        <w:jc w:val="left"/>
      </w:pPr>
      <w:r>
        <w:t>PROBLEM DOMAIN</w:t>
      </w:r>
    </w:p>
    <w:p>
      <w:pPr>
        <w:spacing w:before="181"/>
        <w:ind w:left="118" w:right="16" w:firstLine="0"/>
        <w:jc w:val="left"/>
        <w:rPr>
          <w:sz w:val="22"/>
        </w:rPr>
      </w:pPr>
      <w:r>
        <w:rPr>
          <w:sz w:val="22"/>
        </w:rPr>
        <w:t xml:space="preserve">The problem domain of this project is </w:t>
      </w:r>
      <w:r>
        <w:rPr>
          <w:rFonts w:hint="default"/>
          <w:b/>
          <w:sz w:val="22"/>
          <w:lang w:val="en-US"/>
        </w:rPr>
        <w:t>Human Resource</w:t>
      </w:r>
      <w:r>
        <w:rPr>
          <w:b/>
          <w:sz w:val="22"/>
        </w:rPr>
        <w:t xml:space="preserve"> </w:t>
      </w:r>
      <w:r>
        <w:rPr>
          <w:sz w:val="22"/>
        </w:rPr>
        <w:t xml:space="preserve">and </w:t>
      </w:r>
      <w:r>
        <w:rPr>
          <w:rFonts w:hint="default"/>
          <w:b/>
          <w:bCs/>
          <w:sz w:val="22"/>
          <w:lang w:val="en-US"/>
        </w:rPr>
        <w:t>Online Management</w:t>
      </w:r>
      <w:r>
        <w:rPr>
          <w:sz w:val="22"/>
        </w:rPr>
        <w:t>.</w:t>
      </w:r>
    </w:p>
    <w:p>
      <w:pPr>
        <w:pStyle w:val="6"/>
        <w:spacing w:before="179" w:line="259" w:lineRule="auto"/>
        <w:ind w:left="118" w:right="16" w:firstLine="0"/>
      </w:pPr>
      <w:r>
        <w:t xml:space="preserve">It involves developing a </w:t>
      </w:r>
      <w:r>
        <w:rPr>
          <w:rFonts w:hint="default"/>
          <w:lang w:val="en-US"/>
        </w:rPr>
        <w:t xml:space="preserve">comprehensive </w:t>
      </w:r>
      <w:r>
        <w:t xml:space="preserve">and user-friendly </w:t>
      </w:r>
      <w:r>
        <w:rPr>
          <w:rFonts w:hint="default"/>
          <w:lang w:val="en-US"/>
        </w:rPr>
        <w:t xml:space="preserve">HRM application </w:t>
      </w:r>
      <w:r>
        <w:t xml:space="preserve">that enables </w:t>
      </w:r>
      <w:r>
        <w:rPr>
          <w:rFonts w:hint="default"/>
          <w:lang w:val="en-US"/>
        </w:rPr>
        <w:t>effective HR management for Gemadept</w:t>
      </w:r>
      <w:r>
        <w:t xml:space="preserve">. Key </w:t>
      </w:r>
      <w:r>
        <w:rPr>
          <w:rFonts w:hint="default"/>
          <w:lang w:val="en-US"/>
        </w:rPr>
        <w:t>features of theproject</w:t>
      </w:r>
      <w:r>
        <w:t xml:space="preserve"> include:</w:t>
      </w:r>
    </w:p>
    <w:p>
      <w:pPr>
        <w:pStyle w:val="9"/>
        <w:numPr>
          <w:ilvl w:val="0"/>
          <w:numId w:val="2"/>
        </w:numPr>
        <w:tabs>
          <w:tab w:val="left" w:pos="420"/>
        </w:tabs>
        <w:spacing w:after="60"/>
        <w:ind w:left="580" w:leftChars="0" w:firstLineChars="0"/>
        <w:jc w:val="both"/>
        <w:outlineLvl w:val="0"/>
        <w:rPr>
          <w:iCs/>
          <w:sz w:val="22"/>
          <w:szCs w:val="22"/>
        </w:rPr>
      </w:pPr>
      <w:r>
        <w:rPr>
          <w:b/>
          <w:bCs/>
          <w:iCs/>
          <w:sz w:val="22"/>
          <w:szCs w:val="22"/>
        </w:rPr>
        <w:t>Employee Information Management</w:t>
      </w:r>
      <w:r>
        <w:rPr>
          <w:iCs/>
          <w:sz w:val="22"/>
          <w:szCs w:val="22"/>
        </w:rPr>
        <w:t>: Centralized database for storing and managing employee data, such as personal details, employment history, and contact information.</w:t>
      </w:r>
    </w:p>
    <w:p>
      <w:pPr>
        <w:pStyle w:val="9"/>
        <w:numPr>
          <w:ilvl w:val="0"/>
          <w:numId w:val="2"/>
        </w:numPr>
        <w:tabs>
          <w:tab w:val="left" w:pos="420"/>
        </w:tabs>
        <w:spacing w:after="60"/>
        <w:ind w:left="580" w:leftChars="0" w:firstLineChars="0"/>
        <w:jc w:val="both"/>
        <w:outlineLvl w:val="0"/>
        <w:rPr>
          <w:iCs/>
          <w:sz w:val="22"/>
          <w:szCs w:val="22"/>
        </w:rPr>
      </w:pPr>
      <w:r>
        <w:rPr>
          <w:b/>
          <w:bCs/>
          <w:iCs/>
          <w:sz w:val="22"/>
          <w:szCs w:val="22"/>
        </w:rPr>
        <w:t>Recruitment and Applicant Tracking</w:t>
      </w:r>
      <w:r>
        <w:rPr>
          <w:iCs/>
          <w:sz w:val="22"/>
          <w:szCs w:val="22"/>
        </w:rPr>
        <w:t>: Tracking of applied applications and managing the recruitment pipeline.</w:t>
      </w:r>
    </w:p>
    <w:p>
      <w:pPr>
        <w:pStyle w:val="9"/>
        <w:numPr>
          <w:ilvl w:val="0"/>
          <w:numId w:val="2"/>
        </w:numPr>
        <w:tabs>
          <w:tab w:val="left" w:pos="420"/>
        </w:tabs>
        <w:spacing w:after="60"/>
        <w:ind w:left="580" w:leftChars="0" w:firstLineChars="0"/>
        <w:jc w:val="both"/>
        <w:outlineLvl w:val="0"/>
        <w:rPr>
          <w:iCs/>
          <w:sz w:val="22"/>
          <w:szCs w:val="22"/>
        </w:rPr>
      </w:pPr>
      <w:r>
        <w:rPr>
          <w:b/>
          <w:bCs/>
          <w:iCs/>
          <w:sz w:val="22"/>
          <w:szCs w:val="22"/>
        </w:rPr>
        <w:t>Onboarding and Offboarding</w:t>
      </w:r>
      <w:r>
        <w:rPr>
          <w:iCs/>
          <w:sz w:val="22"/>
          <w:szCs w:val="22"/>
        </w:rPr>
        <w:t>: Structured procedures for integrating new hires into the organization and managing the exit process for departing employees.</w:t>
      </w:r>
    </w:p>
    <w:p>
      <w:pPr>
        <w:pStyle w:val="9"/>
        <w:numPr>
          <w:ilvl w:val="0"/>
          <w:numId w:val="2"/>
        </w:numPr>
        <w:tabs>
          <w:tab w:val="left" w:pos="420"/>
        </w:tabs>
        <w:spacing w:after="60"/>
        <w:ind w:left="580" w:leftChars="0" w:firstLineChars="0"/>
        <w:jc w:val="both"/>
        <w:outlineLvl w:val="0"/>
        <w:rPr>
          <w:iCs/>
          <w:sz w:val="22"/>
          <w:szCs w:val="22"/>
        </w:rPr>
      </w:pPr>
      <w:r>
        <w:rPr>
          <w:b/>
          <w:bCs/>
          <w:iCs/>
          <w:sz w:val="22"/>
          <w:szCs w:val="22"/>
        </w:rPr>
        <w:t>Payroll Management</w:t>
      </w:r>
      <w:r>
        <w:rPr>
          <w:iCs/>
          <w:sz w:val="22"/>
          <w:szCs w:val="22"/>
        </w:rPr>
        <w:t>: Adjustable automated calculation of employee salaries, deductions, and taxes.</w:t>
      </w:r>
    </w:p>
    <w:p>
      <w:pPr>
        <w:pStyle w:val="9"/>
        <w:numPr>
          <w:ilvl w:val="0"/>
          <w:numId w:val="2"/>
        </w:numPr>
        <w:tabs>
          <w:tab w:val="left" w:pos="420"/>
        </w:tabs>
        <w:spacing w:after="60"/>
        <w:ind w:left="580" w:leftChars="0" w:firstLineChars="0"/>
        <w:jc w:val="both"/>
        <w:outlineLvl w:val="0"/>
        <w:rPr>
          <w:iCs/>
          <w:sz w:val="22"/>
          <w:szCs w:val="22"/>
        </w:rPr>
      </w:pPr>
      <w:r>
        <w:rPr>
          <w:b/>
          <w:bCs/>
          <w:iCs/>
          <w:sz w:val="22"/>
          <w:szCs w:val="22"/>
        </w:rPr>
        <w:t>Time and Attendance Tracking</w:t>
      </w:r>
      <w:r>
        <w:rPr>
          <w:iCs/>
          <w:sz w:val="22"/>
          <w:szCs w:val="22"/>
        </w:rPr>
        <w:t>: Tools for monitoring employee attendance, tracking work hours, and managing leave requests.</w:t>
      </w:r>
    </w:p>
    <w:p>
      <w:pPr>
        <w:pStyle w:val="9"/>
        <w:numPr>
          <w:ilvl w:val="0"/>
          <w:numId w:val="2"/>
        </w:numPr>
        <w:tabs>
          <w:tab w:val="left" w:pos="420"/>
        </w:tabs>
        <w:spacing w:after="60"/>
        <w:ind w:left="580" w:leftChars="0" w:firstLineChars="0"/>
        <w:jc w:val="both"/>
        <w:outlineLvl w:val="0"/>
        <w:rPr>
          <w:iCs/>
          <w:sz w:val="22"/>
          <w:szCs w:val="22"/>
        </w:rPr>
      </w:pPr>
      <w:r>
        <w:rPr>
          <w:b/>
          <w:bCs/>
          <w:iCs/>
          <w:sz w:val="22"/>
          <w:szCs w:val="22"/>
        </w:rPr>
        <w:t>Reporting and Analytics</w:t>
      </w:r>
      <w:r>
        <w:rPr>
          <w:iCs/>
          <w:sz w:val="22"/>
          <w:szCs w:val="22"/>
        </w:rPr>
        <w:t>: Generation of customizable reports and dashboards to provide insights into employee’s information and status.</w:t>
      </w:r>
    </w:p>
    <w:p>
      <w:pPr>
        <w:pStyle w:val="9"/>
        <w:numPr>
          <w:ilvl w:val="0"/>
          <w:numId w:val="2"/>
        </w:numPr>
        <w:tabs>
          <w:tab w:val="left" w:pos="420"/>
        </w:tabs>
        <w:spacing w:after="60"/>
        <w:ind w:left="580" w:leftChars="0" w:firstLineChars="0"/>
        <w:jc w:val="both"/>
        <w:outlineLvl w:val="0"/>
        <w:rPr>
          <w:iCs/>
          <w:sz w:val="22"/>
          <w:szCs w:val="22"/>
        </w:rPr>
      </w:pPr>
      <w:r>
        <w:rPr>
          <w:b/>
          <w:bCs/>
          <w:iCs/>
          <w:sz w:val="22"/>
          <w:szCs w:val="22"/>
        </w:rPr>
        <w:t>Performance Management</w:t>
      </w:r>
      <w:r>
        <w:rPr>
          <w:iCs/>
          <w:sz w:val="22"/>
          <w:szCs w:val="22"/>
        </w:rPr>
        <w:t>: System for setting performance goals, conducting evaluations, and providing feedback to employees.</w:t>
      </w:r>
    </w:p>
    <w:p>
      <w:pPr>
        <w:pStyle w:val="9"/>
        <w:numPr>
          <w:ilvl w:val="0"/>
          <w:numId w:val="2"/>
        </w:numPr>
        <w:tabs>
          <w:tab w:val="left" w:pos="420"/>
        </w:tabs>
        <w:spacing w:after="60"/>
        <w:ind w:left="580" w:leftChars="0" w:firstLineChars="0"/>
        <w:jc w:val="both"/>
        <w:outlineLvl w:val="0"/>
        <w:rPr>
          <w:sz w:val="22"/>
        </w:rPr>
      </w:pPr>
      <w:r>
        <w:rPr>
          <w:b/>
          <w:bCs/>
          <w:iCs/>
          <w:sz w:val="22"/>
          <w:szCs w:val="22"/>
        </w:rPr>
        <w:t>Learning and Development</w:t>
      </w:r>
      <w:r>
        <w:rPr>
          <w:iCs/>
          <w:sz w:val="22"/>
          <w:szCs w:val="22"/>
        </w:rPr>
        <w:t>: Scheduling training sessions and tracking employee progress in skill development.</w:t>
      </w:r>
    </w:p>
    <w:p>
      <w:pPr>
        <w:pStyle w:val="9"/>
        <w:numPr>
          <w:ilvl w:val="0"/>
          <w:numId w:val="2"/>
        </w:numPr>
        <w:tabs>
          <w:tab w:val="left" w:pos="420"/>
        </w:tabs>
        <w:spacing w:after="60"/>
        <w:ind w:left="580" w:leftChars="0" w:firstLineChars="0"/>
        <w:jc w:val="both"/>
        <w:outlineLvl w:val="0"/>
        <w:rPr>
          <w:sz w:val="22"/>
        </w:rPr>
      </w:pPr>
      <w:r>
        <w:rPr>
          <w:b/>
          <w:bCs/>
          <w:iCs/>
          <w:sz w:val="22"/>
          <w:szCs w:val="22"/>
        </w:rPr>
        <w:t>Integration with Existing Systems</w:t>
      </w:r>
      <w:r>
        <w:rPr>
          <w:iCs/>
          <w:sz w:val="22"/>
          <w:szCs w:val="22"/>
        </w:rPr>
        <w:t>: Integration with other business systems such as ERP and</w:t>
      </w:r>
      <w:r>
        <w:rPr>
          <w:iCs/>
          <w:sz w:val="21"/>
          <w:szCs w:val="21"/>
        </w:rPr>
        <w:t xml:space="preserve"> </w:t>
      </w:r>
      <w:r>
        <w:rPr>
          <w:iCs/>
          <w:sz w:val="20"/>
          <w:szCs w:val="20"/>
        </w:rPr>
        <w:t>accounting software.</w:t>
      </w:r>
      <w:r>
        <w:rPr>
          <w:sz w:val="22"/>
        </w:rPr>
        <w:t xml:space="preserve">n. </w:t>
      </w:r>
    </w:p>
    <w:p>
      <w:pPr>
        <w:pStyle w:val="9"/>
        <w:numPr>
          <w:ilvl w:val="0"/>
          <w:numId w:val="0"/>
        </w:numPr>
        <w:tabs>
          <w:tab w:val="left" w:pos="420"/>
        </w:tabs>
        <w:spacing w:after="60"/>
        <w:ind w:right="0" w:rightChars="0" w:firstLine="110" w:firstLineChars="50"/>
        <w:jc w:val="both"/>
        <w:outlineLvl w:val="0"/>
        <w:rPr>
          <w:sz w:val="22"/>
        </w:rPr>
      </w:pPr>
      <w:r>
        <w:rPr>
          <w:sz w:val="22"/>
        </w:rPr>
        <w:t>In addition to the core functionalities, th</w:t>
      </w:r>
      <w:r>
        <w:rPr>
          <w:rFonts w:hint="default"/>
          <w:sz w:val="22"/>
          <w:lang w:val="en-US"/>
        </w:rPr>
        <w:t>is development</w:t>
      </w:r>
      <w:r>
        <w:rPr>
          <w:sz w:val="22"/>
        </w:rPr>
        <w:t xml:space="preserve"> also focuses</w:t>
      </w:r>
      <w:r>
        <w:rPr>
          <w:spacing w:val="-32"/>
          <w:sz w:val="22"/>
        </w:rPr>
        <w:t xml:space="preserve"> </w:t>
      </w:r>
      <w:r>
        <w:rPr>
          <w:sz w:val="22"/>
        </w:rPr>
        <w:t>on:</w:t>
      </w:r>
    </w:p>
    <w:p>
      <w:pPr>
        <w:pStyle w:val="9"/>
        <w:numPr>
          <w:ilvl w:val="0"/>
          <w:numId w:val="3"/>
        </w:numPr>
        <w:tabs>
          <w:tab w:val="left" w:pos="479"/>
        </w:tabs>
        <w:spacing w:before="2" w:after="0" w:line="240" w:lineRule="auto"/>
        <w:ind w:left="580" w:leftChars="0" w:right="0" w:hanging="360" w:firstLineChars="0"/>
        <w:jc w:val="left"/>
        <w:rPr>
          <w:rFonts w:hint="default"/>
          <w:sz w:val="22"/>
        </w:rPr>
      </w:pPr>
      <w:r>
        <w:rPr>
          <w:rFonts w:hint="default"/>
          <w:sz w:val="22"/>
        </w:rPr>
        <w:t>User-friendly interface for easy navigation.</w:t>
      </w:r>
    </w:p>
    <w:p>
      <w:pPr>
        <w:pStyle w:val="9"/>
        <w:numPr>
          <w:ilvl w:val="0"/>
          <w:numId w:val="3"/>
        </w:numPr>
        <w:tabs>
          <w:tab w:val="left" w:pos="479"/>
        </w:tabs>
        <w:spacing w:before="2" w:after="0" w:line="240" w:lineRule="auto"/>
        <w:ind w:left="580" w:leftChars="0" w:right="0" w:hanging="360" w:firstLineChars="0"/>
        <w:jc w:val="left"/>
        <w:rPr>
          <w:rFonts w:hint="default"/>
          <w:sz w:val="22"/>
        </w:rPr>
      </w:pPr>
      <w:r>
        <w:rPr>
          <w:rFonts w:hint="default"/>
          <w:sz w:val="22"/>
        </w:rPr>
        <w:t>Customizable user roles and permissions.</w:t>
      </w:r>
    </w:p>
    <w:p>
      <w:pPr>
        <w:pStyle w:val="9"/>
        <w:numPr>
          <w:ilvl w:val="0"/>
          <w:numId w:val="3"/>
        </w:numPr>
        <w:tabs>
          <w:tab w:val="left" w:pos="479"/>
        </w:tabs>
        <w:spacing w:before="2" w:after="0" w:line="240" w:lineRule="auto"/>
        <w:ind w:left="580" w:leftChars="0" w:right="0" w:hanging="360" w:firstLineChars="0"/>
        <w:jc w:val="left"/>
        <w:rPr>
          <w:rFonts w:hint="default"/>
          <w:sz w:val="22"/>
        </w:rPr>
      </w:pPr>
      <w:r>
        <w:rPr>
          <w:rFonts w:hint="default"/>
          <w:sz w:val="22"/>
        </w:rPr>
        <w:t>Automated workflows for HR processes.</w:t>
      </w:r>
    </w:p>
    <w:p>
      <w:pPr>
        <w:pStyle w:val="9"/>
        <w:numPr>
          <w:ilvl w:val="0"/>
          <w:numId w:val="3"/>
        </w:numPr>
        <w:tabs>
          <w:tab w:val="left" w:pos="479"/>
        </w:tabs>
        <w:spacing w:before="2" w:after="0" w:line="240" w:lineRule="auto"/>
        <w:ind w:left="580" w:leftChars="0" w:right="0" w:hanging="360" w:firstLineChars="0"/>
        <w:jc w:val="left"/>
        <w:rPr>
          <w:rFonts w:hint="default"/>
          <w:sz w:val="22"/>
        </w:rPr>
      </w:pPr>
      <w:r>
        <w:rPr>
          <w:rFonts w:hint="default"/>
          <w:sz w:val="22"/>
        </w:rPr>
        <w:t>Mobile accessibility for remote workforce management.</w:t>
      </w:r>
    </w:p>
    <w:p>
      <w:pPr>
        <w:pStyle w:val="6"/>
        <w:ind w:left="0" w:firstLine="0"/>
      </w:pPr>
    </w:p>
    <w:p>
      <w:pPr>
        <w:pStyle w:val="6"/>
        <w:spacing w:before="5"/>
        <w:ind w:left="0" w:firstLine="0"/>
        <w:rPr>
          <w:sz w:val="31"/>
        </w:rPr>
      </w:pPr>
    </w:p>
    <w:p>
      <w:pPr>
        <w:pStyle w:val="3"/>
        <w:numPr>
          <w:ilvl w:val="1"/>
          <w:numId w:val="1"/>
        </w:numPr>
        <w:tabs>
          <w:tab w:val="left" w:pos="535"/>
        </w:tabs>
        <w:spacing w:before="0" w:after="0" w:line="240" w:lineRule="auto"/>
        <w:ind w:left="534" w:right="0" w:hanging="416"/>
        <w:jc w:val="left"/>
      </w:pPr>
      <w:r>
        <w:t>SOLUTION DOMAIN</w:t>
      </w:r>
    </w:p>
    <w:p>
      <w:pPr>
        <w:pStyle w:val="9"/>
        <w:numPr>
          <w:ilvl w:val="2"/>
          <w:numId w:val="1"/>
        </w:numPr>
        <w:tabs>
          <w:tab w:val="left" w:pos="750"/>
        </w:tabs>
        <w:spacing w:before="126" w:after="0" w:line="240" w:lineRule="auto"/>
        <w:ind w:left="750" w:right="0" w:hanging="632"/>
        <w:jc w:val="left"/>
        <w:rPr>
          <w:b/>
          <w:sz w:val="22"/>
        </w:rPr>
      </w:pPr>
      <w:r>
        <w:rPr>
          <w:b/>
          <w:sz w:val="22"/>
        </w:rPr>
        <w:t>The Discussion of Alternative</w:t>
      </w:r>
      <w:r>
        <w:rPr>
          <w:b/>
          <w:spacing w:val="-11"/>
          <w:sz w:val="22"/>
        </w:rPr>
        <w:t xml:space="preserve"> </w:t>
      </w:r>
      <w:r>
        <w:rPr>
          <w:b/>
          <w:sz w:val="22"/>
        </w:rPr>
        <w:t>Solutions</w:t>
      </w:r>
    </w:p>
    <w:p>
      <w:pPr>
        <w:pStyle w:val="9"/>
        <w:numPr>
          <w:ilvl w:val="0"/>
          <w:numId w:val="0"/>
        </w:numPr>
        <w:tabs>
          <w:tab w:val="left" w:pos="750"/>
        </w:tabs>
        <w:spacing w:before="126" w:after="0" w:line="240" w:lineRule="auto"/>
        <w:ind w:left="118" w:leftChars="0" w:right="0" w:rightChars="0"/>
        <w:jc w:val="left"/>
        <w:rPr>
          <w:rFonts w:hint="default"/>
          <w:b w:val="0"/>
          <w:bCs/>
          <w:sz w:val="22"/>
        </w:rPr>
      </w:pPr>
      <w:r>
        <w:rPr>
          <w:rFonts w:hint="default"/>
          <w:b w:val="0"/>
          <w:bCs/>
          <w:sz w:val="22"/>
        </w:rPr>
        <w:t>The HRM solution entails expertise in HR management, employee information systems, recruitment, applicant tracking, onboarding, offboarding processes, payroll management,</w:t>
      </w:r>
      <w:r>
        <w:rPr>
          <w:rFonts w:hint="default"/>
          <w:b w:val="0"/>
          <w:bCs/>
          <w:sz w:val="22"/>
          <w:lang w:val="en-US"/>
        </w:rPr>
        <w:t xml:space="preserve"> </w:t>
      </w:r>
      <w:r>
        <w:rPr>
          <w:rFonts w:hint="default"/>
          <w:b w:val="0"/>
          <w:bCs/>
          <w:sz w:val="22"/>
        </w:rPr>
        <w:t>reporting, analytics,</w:t>
      </w:r>
      <w:r>
        <w:rPr>
          <w:rFonts w:hint="default"/>
          <w:b w:val="0"/>
          <w:bCs/>
          <w:sz w:val="22"/>
          <w:lang w:val="en-US"/>
        </w:rPr>
        <w:t xml:space="preserve"> </w:t>
      </w:r>
      <w:r>
        <w:rPr>
          <w:rFonts w:hint="default"/>
          <w:b w:val="0"/>
          <w:bCs/>
          <w:sz w:val="22"/>
        </w:rPr>
        <w:t>integration with existing systems</w:t>
      </w:r>
      <w:r>
        <w:rPr>
          <w:rFonts w:hint="default"/>
          <w:b w:val="0"/>
          <w:bCs/>
          <w:sz w:val="22"/>
          <w:lang w:val="en-US"/>
        </w:rPr>
        <w:t>,</w:t>
      </w:r>
      <w:r>
        <w:rPr>
          <w:rFonts w:hint="default"/>
          <w:b w:val="0"/>
          <w:bCs/>
          <w:sz w:val="22"/>
        </w:rPr>
        <w:t xml:space="preserve"> </w:t>
      </w:r>
      <w:r>
        <w:rPr>
          <w:rFonts w:hint="default"/>
          <w:b w:val="0"/>
          <w:bCs/>
          <w:sz w:val="22"/>
          <w:lang w:val="en-US"/>
        </w:rPr>
        <w:t>etc</w:t>
      </w:r>
      <w:r>
        <w:rPr>
          <w:rFonts w:hint="default"/>
          <w:b w:val="0"/>
          <w:bCs/>
          <w:sz w:val="22"/>
        </w:rPr>
        <w:t>. It also encompasses application programming, user interface design, and hosting servers.</w:t>
      </w:r>
    </w:p>
    <w:p>
      <w:pPr>
        <w:pStyle w:val="6"/>
        <w:spacing w:before="195"/>
        <w:ind w:left="118" w:right="109" w:firstLine="0"/>
        <w:jc w:val="both"/>
      </w:pPr>
      <w:r>
        <w:rPr>
          <w:rFonts w:hint="default"/>
          <w:b w:val="0"/>
          <w:bCs/>
          <w:sz w:val="22"/>
          <w:lang w:val="en-US"/>
        </w:rPr>
        <w:t>The medium in which this solution can be implemented are plenty, from website, OS app, to mobile</w:t>
      </w:r>
      <w:r>
        <w:rPr>
          <w:rFonts w:hint="default"/>
          <w:b w:val="0"/>
          <w:bCs/>
          <w:sz w:val="22"/>
        </w:rPr>
        <w:t>. However, we have chosen to develop a web-based application due to its adaptability and accessibility. Other options were ruled out due to their limitations in meeting the comprehensive requirements of Gemadept's HRM needs</w:t>
      </w:r>
      <w:r>
        <w:rPr>
          <w:rFonts w:hint="default"/>
          <w:b w:val="0"/>
          <w:bCs/>
          <w:sz w:val="22"/>
          <w:lang w:val="en-US"/>
        </w:rPr>
        <w:t xml:space="preserve">, the reason for why </w:t>
      </w:r>
      <w:r>
        <w:rPr>
          <w:rFonts w:hint="default"/>
          <w:lang w:val="en-US"/>
        </w:rPr>
        <w:t xml:space="preserve">the </w:t>
      </w:r>
      <w:r>
        <w:t xml:space="preserve">alternatives were discarded </w:t>
      </w:r>
      <w:r>
        <w:rPr>
          <w:rFonts w:hint="default"/>
          <w:lang w:val="en-US"/>
        </w:rPr>
        <w:t>is as follow</w:t>
      </w:r>
      <w:r>
        <w:t>:</w:t>
      </w:r>
    </w:p>
    <w:p>
      <w:pPr>
        <w:spacing w:after="0"/>
        <w:jc w:val="both"/>
        <w:sectPr>
          <w:footerReference r:id="rId5" w:type="default"/>
          <w:type w:val="continuous"/>
          <w:pgSz w:w="11900" w:h="16850"/>
          <w:pgMar w:top="1060" w:right="1300" w:bottom="1120" w:left="1300" w:header="720" w:footer="922" w:gutter="0"/>
          <w:pgNumType w:start="1"/>
          <w:cols w:space="720" w:num="1"/>
        </w:sectPr>
      </w:pPr>
    </w:p>
    <w:tbl>
      <w:tblPr>
        <w:tblStyle w:val="5"/>
        <w:tblW w:w="0" w:type="auto"/>
        <w:tblInd w:w="4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14"/>
        <w:gridCol w:w="64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9" w:hRule="exact"/>
        </w:trPr>
        <w:tc>
          <w:tcPr>
            <w:tcW w:w="2614" w:type="dxa"/>
            <w:tcBorders>
              <w:right w:val="nil"/>
            </w:tcBorders>
            <w:shd w:val="clear" w:color="auto" w:fill="C2D69B" w:themeFill="accent3" w:themeFillTint="99"/>
          </w:tcPr>
          <w:p>
            <w:pPr>
              <w:pStyle w:val="10"/>
              <w:spacing w:before="38"/>
              <w:ind w:left="854"/>
              <w:rPr>
                <w:b/>
                <w:color w:val="auto"/>
                <w:sz w:val="22"/>
              </w:rPr>
            </w:pPr>
            <w:r>
              <w:rPr>
                <w:b/>
                <w:color w:val="auto"/>
                <w:sz w:val="22"/>
              </w:rPr>
              <w:t>Alternative</w:t>
            </w:r>
          </w:p>
        </w:tc>
        <w:tc>
          <w:tcPr>
            <w:tcW w:w="6443" w:type="dxa"/>
            <w:tcBorders>
              <w:left w:val="nil"/>
            </w:tcBorders>
            <w:shd w:val="clear" w:color="auto" w:fill="C2D69B" w:themeFill="accent3" w:themeFillTint="99"/>
          </w:tcPr>
          <w:p>
            <w:pPr>
              <w:pStyle w:val="10"/>
              <w:spacing w:before="38"/>
              <w:ind w:left="2365" w:right="2364"/>
              <w:jc w:val="center"/>
              <w:rPr>
                <w:b/>
                <w:color w:val="auto"/>
                <w:sz w:val="22"/>
              </w:rPr>
            </w:pPr>
            <w:r>
              <w:rPr>
                <w:b/>
                <w:color w:val="auto"/>
                <w:sz w:val="22"/>
              </w:rPr>
              <w:t>Discard reasons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59" w:hRule="exact"/>
        </w:trPr>
        <w:tc>
          <w:tcPr>
            <w:tcW w:w="2614" w:type="dxa"/>
            <w:shd w:val="clear" w:color="auto" w:fill="auto"/>
          </w:tcPr>
          <w:p>
            <w:pPr>
              <w:pStyle w:val="10"/>
              <w:rPr>
                <w:sz w:val="22"/>
              </w:rPr>
            </w:pPr>
          </w:p>
          <w:p>
            <w:pPr>
              <w:pStyle w:val="10"/>
              <w:rPr>
                <w:sz w:val="22"/>
              </w:rPr>
            </w:pPr>
          </w:p>
          <w:p>
            <w:pPr>
              <w:pStyle w:val="10"/>
              <w:rPr>
                <w:sz w:val="22"/>
              </w:rPr>
            </w:pPr>
          </w:p>
          <w:p>
            <w:pPr>
              <w:pStyle w:val="10"/>
              <w:spacing w:before="6"/>
              <w:rPr>
                <w:sz w:val="19"/>
              </w:rPr>
            </w:pPr>
          </w:p>
          <w:p>
            <w:pPr>
              <w:pStyle w:val="10"/>
              <w:ind w:left="103"/>
              <w:rPr>
                <w:sz w:val="22"/>
              </w:rPr>
            </w:pPr>
            <w:r>
              <w:rPr>
                <w:sz w:val="22"/>
              </w:rPr>
              <w:t>Desktop-based application</w:t>
            </w:r>
          </w:p>
        </w:tc>
        <w:tc>
          <w:tcPr>
            <w:tcW w:w="6443" w:type="dxa"/>
          </w:tcPr>
          <w:p>
            <w:pPr>
              <w:pStyle w:val="10"/>
              <w:tabs>
                <w:tab w:val="left" w:pos="529"/>
              </w:tabs>
              <w:spacing w:before="102" w:line="276" w:lineRule="auto"/>
              <w:ind w:left="529" w:right="763" w:hanging="360"/>
              <w:rPr>
                <w:rFonts w:hint="default"/>
                <w:sz w:val="22"/>
                <w:lang w:val="en-US"/>
              </w:rPr>
            </w:pPr>
            <w:r>
              <w:rPr>
                <w:rFonts w:ascii="Wingdings" w:hAnsi="Wingdings"/>
                <w:sz w:val="22"/>
              </w:rPr>
              <w:t></w:t>
            </w:r>
            <w:r>
              <w:rPr>
                <w:sz w:val="22"/>
              </w:rPr>
              <w:tab/>
            </w:r>
            <w:r>
              <w:rPr>
                <w:rFonts w:hint="default"/>
                <w:sz w:val="22"/>
                <w:lang w:val="en-US"/>
              </w:rPr>
              <w:t>It can take up unnecessary storage space on the user’s device.</w:t>
            </w:r>
          </w:p>
          <w:p>
            <w:pPr>
              <w:pStyle w:val="10"/>
              <w:tabs>
                <w:tab w:val="left" w:pos="529"/>
              </w:tabs>
              <w:spacing w:before="1" w:line="276" w:lineRule="auto"/>
              <w:ind w:left="529" w:right="579" w:hanging="360"/>
              <w:rPr>
                <w:sz w:val="22"/>
              </w:rPr>
            </w:pPr>
            <w:r>
              <w:rPr>
                <w:rFonts w:ascii="Wingdings" w:hAnsi="Wingdings"/>
                <w:sz w:val="22"/>
              </w:rPr>
              <w:t></w:t>
            </w:r>
            <w:r>
              <w:rPr>
                <w:sz w:val="22"/>
              </w:rPr>
              <w:tab/>
            </w:r>
            <w:r>
              <w:rPr>
                <w:rFonts w:hint="default"/>
                <w:sz w:val="22"/>
              </w:rPr>
              <w:t xml:space="preserve"> </w:t>
            </w:r>
            <w:r>
              <w:rPr>
                <w:rFonts w:hint="default"/>
                <w:sz w:val="22"/>
                <w:lang w:val="en-US"/>
              </w:rPr>
              <w:t>L</w:t>
            </w:r>
            <w:r>
              <w:rPr>
                <w:rFonts w:hint="default"/>
                <w:sz w:val="22"/>
              </w:rPr>
              <w:t>imiting accessibility for users who require remote access or use multiple devices</w:t>
            </w:r>
            <w:r>
              <w:rPr>
                <w:sz w:val="22"/>
              </w:rPr>
              <w:t>.</w:t>
            </w:r>
          </w:p>
          <w:p>
            <w:pPr>
              <w:pStyle w:val="10"/>
              <w:tabs>
                <w:tab w:val="left" w:pos="529"/>
              </w:tabs>
              <w:spacing w:before="3" w:line="276" w:lineRule="auto"/>
              <w:ind w:left="529" w:right="496" w:hanging="360"/>
              <w:rPr>
                <w:sz w:val="22"/>
              </w:rPr>
            </w:pPr>
            <w:r>
              <w:rPr>
                <w:rFonts w:ascii="Wingdings" w:hAnsi="Wingdings"/>
                <w:sz w:val="22"/>
              </w:rPr>
              <w:t></w:t>
            </w:r>
            <w:r>
              <w:rPr>
                <w:sz w:val="22"/>
              </w:rPr>
              <w:tab/>
            </w:r>
            <w:r>
              <w:rPr>
                <w:sz w:val="22"/>
                <w:lang w:val="en-US"/>
              </w:rPr>
              <w:t>Maintenance</w:t>
            </w:r>
            <w:r>
              <w:rPr>
                <w:rFonts w:hint="default"/>
                <w:sz w:val="22"/>
                <w:lang w:val="en-US"/>
              </w:rPr>
              <w:t xml:space="preserve"> of different version base on their OS can be tedious</w:t>
            </w:r>
            <w:r>
              <w:rPr>
                <w:sz w:val="22"/>
              </w:rPr>
              <w:t>.</w:t>
            </w:r>
          </w:p>
          <w:p>
            <w:pPr>
              <w:pStyle w:val="10"/>
              <w:tabs>
                <w:tab w:val="left" w:pos="529"/>
              </w:tabs>
              <w:spacing w:before="1"/>
              <w:ind w:left="169" w:right="763"/>
              <w:rPr>
                <w:rFonts w:hint="default"/>
                <w:sz w:val="22"/>
                <w:lang w:val="en-US"/>
              </w:rPr>
            </w:pPr>
            <w:r>
              <w:rPr>
                <w:rFonts w:ascii="Wingdings" w:hAnsi="Wingdings"/>
                <w:sz w:val="22"/>
              </w:rPr>
              <w:t></w:t>
            </w:r>
            <w:r>
              <w:rPr>
                <w:sz w:val="22"/>
              </w:rPr>
              <w:tab/>
            </w:r>
            <w:r>
              <w:rPr>
                <w:rFonts w:hint="default"/>
                <w:sz w:val="22"/>
                <w:lang w:val="en-US"/>
              </w:rPr>
              <w:t>User needs to manually install updates.</w:t>
            </w:r>
          </w:p>
          <w:p>
            <w:pPr>
              <w:pStyle w:val="10"/>
              <w:tabs>
                <w:tab w:val="left" w:pos="529"/>
              </w:tabs>
              <w:spacing w:before="1"/>
              <w:ind w:left="169" w:right="763"/>
              <w:rPr>
                <w:rFonts w:hint="default"/>
                <w:sz w:val="22"/>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12" w:hRule="exact"/>
        </w:trPr>
        <w:tc>
          <w:tcPr>
            <w:tcW w:w="2614" w:type="dxa"/>
            <w:shd w:val="clear" w:color="auto" w:fill="auto"/>
          </w:tcPr>
          <w:p>
            <w:pPr>
              <w:pStyle w:val="10"/>
              <w:rPr>
                <w:sz w:val="22"/>
              </w:rPr>
            </w:pPr>
          </w:p>
          <w:p>
            <w:pPr>
              <w:pStyle w:val="10"/>
              <w:rPr>
                <w:sz w:val="22"/>
              </w:rPr>
            </w:pPr>
          </w:p>
          <w:p>
            <w:pPr>
              <w:pStyle w:val="10"/>
              <w:rPr>
                <w:sz w:val="22"/>
              </w:rPr>
            </w:pPr>
          </w:p>
          <w:p>
            <w:pPr>
              <w:pStyle w:val="10"/>
              <w:rPr>
                <w:sz w:val="22"/>
              </w:rPr>
            </w:pPr>
          </w:p>
          <w:p>
            <w:pPr>
              <w:pStyle w:val="10"/>
              <w:spacing w:before="151"/>
              <w:ind w:left="103"/>
              <w:rPr>
                <w:sz w:val="22"/>
              </w:rPr>
            </w:pPr>
            <w:r>
              <w:rPr>
                <w:sz w:val="22"/>
              </w:rPr>
              <w:t>Mobile application</w:t>
            </w:r>
          </w:p>
        </w:tc>
        <w:tc>
          <w:tcPr>
            <w:tcW w:w="6443" w:type="dxa"/>
          </w:tcPr>
          <w:p>
            <w:pPr>
              <w:pStyle w:val="10"/>
              <w:spacing w:before="136"/>
              <w:ind w:left="550" w:leftChars="100" w:right="579" w:hanging="330" w:hangingChars="150"/>
              <w:rPr>
                <w:rFonts w:hint="default"/>
                <w:sz w:val="22"/>
                <w:lang w:val="en-US"/>
              </w:rPr>
            </w:pPr>
            <w:r>
              <w:rPr>
                <w:rFonts w:ascii="Wingdings" w:hAnsi="Wingdings"/>
                <w:sz w:val="22"/>
              </w:rPr>
              <w:t></w:t>
            </w:r>
            <w:r>
              <w:rPr>
                <w:rFonts w:hint="default" w:ascii="Wingdings" w:hAnsi="Wingdings"/>
                <w:sz w:val="22"/>
                <w:lang w:val="en-US"/>
              </w:rPr>
              <w:t xml:space="preserve"> </w:t>
            </w:r>
            <w:r>
              <w:rPr>
                <w:rFonts w:hint="default"/>
                <w:sz w:val="22"/>
              </w:rPr>
              <w:t>Elevated time and resources required to develop</w:t>
            </w:r>
            <w:r>
              <w:rPr>
                <w:rFonts w:hint="default"/>
                <w:sz w:val="22"/>
                <w:lang w:val="en-US"/>
              </w:rPr>
              <w:t xml:space="preserve"> </w:t>
            </w:r>
            <w:r>
              <w:rPr>
                <w:rFonts w:hint="default"/>
                <w:sz w:val="22"/>
              </w:rPr>
              <w:t>compatible versions for each mobile platform</w:t>
            </w:r>
            <w:r>
              <w:rPr>
                <w:rFonts w:hint="default"/>
                <w:sz w:val="22"/>
                <w:lang w:val="en-US"/>
              </w:rPr>
              <w:t>.</w:t>
            </w:r>
          </w:p>
          <w:p>
            <w:pPr>
              <w:pStyle w:val="10"/>
              <w:tabs>
                <w:tab w:val="left" w:pos="529"/>
              </w:tabs>
              <w:spacing w:before="40" w:line="276" w:lineRule="auto"/>
              <w:ind w:left="529" w:right="491" w:hanging="360"/>
              <w:rPr>
                <w:sz w:val="22"/>
              </w:rPr>
            </w:pPr>
            <w:r>
              <w:rPr>
                <w:rFonts w:ascii="Wingdings" w:hAnsi="Wingdings"/>
                <w:sz w:val="22"/>
              </w:rPr>
              <w:t></w:t>
            </w:r>
            <w:r>
              <w:rPr>
                <w:sz w:val="22"/>
              </w:rPr>
              <w:tab/>
            </w:r>
            <w:r>
              <w:rPr>
                <w:rFonts w:hint="default"/>
                <w:sz w:val="22"/>
              </w:rPr>
              <w:t>Restricted availability on mobile platforms such as iOS and Android</w:t>
            </w:r>
            <w:r>
              <w:rPr>
                <w:sz w:val="22"/>
              </w:rPr>
              <w:t>.</w:t>
            </w:r>
          </w:p>
          <w:p>
            <w:pPr>
              <w:pStyle w:val="10"/>
              <w:tabs>
                <w:tab w:val="left" w:pos="529"/>
              </w:tabs>
              <w:spacing w:before="1" w:line="276" w:lineRule="auto"/>
              <w:ind w:left="529" w:right="580" w:hanging="360"/>
              <w:rPr>
                <w:sz w:val="22"/>
              </w:rPr>
            </w:pPr>
            <w:r>
              <w:rPr>
                <w:rFonts w:ascii="Wingdings" w:hAnsi="Wingdings"/>
                <w:sz w:val="22"/>
              </w:rPr>
              <w:t></w:t>
            </w:r>
            <w:r>
              <w:rPr>
                <w:sz w:val="22"/>
              </w:rPr>
              <w:tab/>
            </w:r>
            <w:r>
              <w:rPr>
                <w:rFonts w:hint="default"/>
                <w:sz w:val="22"/>
              </w:rPr>
              <w:t>Incompatibility or insufficient hardware capabilities of mobile devices may hinder the execution of the application's various tasks.</w:t>
            </w:r>
            <w:r>
              <w:rPr>
                <w:sz w:val="22"/>
              </w:rPr>
              <w:t>.</w:t>
            </w:r>
          </w:p>
          <w:p>
            <w:pPr>
              <w:pStyle w:val="10"/>
              <w:tabs>
                <w:tab w:val="left" w:pos="529"/>
              </w:tabs>
              <w:spacing w:before="1" w:line="276" w:lineRule="auto"/>
              <w:ind w:left="529" w:right="145" w:hanging="360"/>
              <w:rPr>
                <w:sz w:val="22"/>
              </w:rPr>
            </w:pPr>
            <w:r>
              <w:rPr>
                <w:rFonts w:ascii="Wingdings" w:hAnsi="Wingdings"/>
                <w:sz w:val="22"/>
              </w:rPr>
              <w:t></w:t>
            </w:r>
            <w:r>
              <w:rPr>
                <w:sz w:val="22"/>
              </w:rPr>
              <w:tab/>
            </w:r>
            <w:r>
              <w:rPr>
                <w:rFonts w:hint="default"/>
                <w:sz w:val="22"/>
                <w:lang w:val="en-US"/>
              </w:rPr>
              <w:t>Elaborate approval procedures for mobile applications on App Store and Google Play, potentially causing project delays incapable of handling the app’s various processes</w:t>
            </w:r>
            <w:r>
              <w:rPr>
                <w:sz w:val="22"/>
              </w:rPr>
              <w:t>.</w:t>
            </w:r>
          </w:p>
        </w:tc>
      </w:tr>
    </w:tbl>
    <w:p>
      <w:pPr>
        <w:pStyle w:val="6"/>
        <w:spacing w:before="10"/>
        <w:ind w:left="0" w:firstLine="0"/>
        <w:rPr>
          <w:sz w:val="16"/>
        </w:rPr>
      </w:pPr>
    </w:p>
    <w:p>
      <w:pPr>
        <w:spacing w:before="74" w:line="259" w:lineRule="auto"/>
        <w:ind w:left="478" w:right="509" w:firstLine="0"/>
        <w:jc w:val="both"/>
        <w:rPr>
          <w:sz w:val="22"/>
        </w:rPr>
      </w:pPr>
      <w:r>
        <w:rPr>
          <w:rFonts w:hint="default"/>
          <w:i w:val="0"/>
          <w:iCs/>
          <w:sz w:val="22"/>
        </w:rPr>
        <w:t>Web-based applications, provide greater accessibility, cross-platform compatibility, and ease of updates</w:t>
      </w:r>
      <w:r>
        <w:rPr>
          <w:rFonts w:hint="default"/>
          <w:i w:val="0"/>
          <w:iCs/>
          <w:sz w:val="22"/>
          <w:lang w:val="en-US"/>
        </w:rPr>
        <w:t>, which made it the best solution out of all the option</w:t>
      </w:r>
      <w:r>
        <w:rPr>
          <w:rFonts w:hint="default"/>
          <w:i/>
          <w:sz w:val="22"/>
          <w:lang w:val="en-US"/>
        </w:rPr>
        <w:t>s</w:t>
      </w:r>
      <w:r>
        <w:rPr>
          <w:sz w:val="22"/>
        </w:rPr>
        <w:t>, for example</w:t>
      </w:r>
      <w:r>
        <w:rPr>
          <w:rFonts w:hint="default"/>
          <w:sz w:val="22"/>
          <w:lang w:val="en-US"/>
        </w:rPr>
        <w:t>, the user can access this app anywhere and does not need specific devices to be able to use this app</w:t>
      </w:r>
      <w:r>
        <w:rPr>
          <w:sz w:val="22"/>
        </w:rPr>
        <w:t>.</w:t>
      </w:r>
    </w:p>
    <w:p>
      <w:pPr>
        <w:spacing w:before="74" w:line="259" w:lineRule="auto"/>
        <w:ind w:left="478" w:right="509" w:firstLine="0"/>
        <w:jc w:val="both"/>
        <w:rPr>
          <w:sz w:val="22"/>
        </w:rPr>
      </w:pPr>
    </w:p>
    <w:p>
      <w:pPr>
        <w:pStyle w:val="6"/>
        <w:spacing w:before="8" w:after="1"/>
        <w:ind w:left="440" w:leftChars="200" w:firstLine="0" w:firstLineChars="0"/>
        <w:jc w:val="both"/>
        <w:rPr>
          <w:rFonts w:hint="default"/>
          <w:highlight w:val="none"/>
          <w:lang w:val="en-US"/>
        </w:rPr>
      </w:pPr>
      <w:r>
        <w:rPr>
          <w:rFonts w:hint="default"/>
          <w:highlight w:val="none"/>
          <w:lang w:val="en-US"/>
        </w:rPr>
        <w:t>The main platform where this application will be hosted is a hybrid of dedicated servers on AWS instances. This solution will guarantee the ease of customization and reliability of dedicated servers, while also incorporating the flexibility and scalability of the AWS cloud.</w:t>
      </w:r>
    </w:p>
    <w:p>
      <w:pPr>
        <w:pStyle w:val="6"/>
        <w:spacing w:before="8" w:after="1"/>
        <w:ind w:left="0" w:firstLine="0"/>
        <w:rPr>
          <w:rFonts w:hint="default"/>
          <w:highlight w:val="yellow"/>
          <w:lang w:val="en-US"/>
        </w:rPr>
      </w:pPr>
    </w:p>
    <w:tbl>
      <w:tblPr>
        <w:tblStyle w:val="5"/>
        <w:tblW w:w="0" w:type="auto"/>
        <w:tblInd w:w="47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49"/>
        <w:gridCol w:w="2674"/>
        <w:gridCol w:w="2818"/>
        <w:gridCol w:w="26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6" w:hRule="exact"/>
        </w:trPr>
        <w:tc>
          <w:tcPr>
            <w:tcW w:w="1349" w:type="dxa"/>
            <w:tcBorders>
              <w:right w:val="nil"/>
            </w:tcBorders>
            <w:shd w:val="clear" w:color="auto" w:fill="C2D69B" w:themeFill="accent3" w:themeFillTint="99"/>
            <w:vAlign w:val="center"/>
          </w:tcPr>
          <w:p>
            <w:pPr>
              <w:pStyle w:val="10"/>
              <w:bidi w:val="0"/>
              <w:jc w:val="center"/>
              <w:rPr>
                <w:b/>
                <w:bCs/>
              </w:rPr>
            </w:pPr>
            <w:r>
              <w:rPr>
                <w:b/>
                <w:bCs/>
              </w:rPr>
              <w:t>Criteria</w:t>
            </w:r>
          </w:p>
        </w:tc>
        <w:tc>
          <w:tcPr>
            <w:tcW w:w="2674" w:type="dxa"/>
            <w:tcBorders>
              <w:left w:val="nil"/>
              <w:right w:val="nil"/>
            </w:tcBorders>
            <w:shd w:val="clear" w:color="auto" w:fill="C2D69B" w:themeFill="accent3" w:themeFillTint="99"/>
            <w:vAlign w:val="center"/>
          </w:tcPr>
          <w:p>
            <w:pPr>
              <w:pStyle w:val="10"/>
              <w:bidi w:val="0"/>
              <w:jc w:val="center"/>
              <w:rPr>
                <w:rFonts w:hint="default"/>
                <w:b/>
                <w:bCs/>
                <w:lang w:val="en-US"/>
              </w:rPr>
            </w:pPr>
            <w:r>
              <w:rPr>
                <w:rFonts w:hint="default"/>
                <w:b/>
                <w:bCs/>
                <w:lang w:val="en-US"/>
              </w:rPr>
              <w:t>AWS and Dedicated hybrid</w:t>
            </w:r>
          </w:p>
        </w:tc>
        <w:tc>
          <w:tcPr>
            <w:tcW w:w="2818" w:type="dxa"/>
            <w:tcBorders>
              <w:left w:val="nil"/>
              <w:right w:val="nil"/>
            </w:tcBorders>
            <w:shd w:val="clear" w:color="auto" w:fill="C2D69B" w:themeFill="accent3" w:themeFillTint="99"/>
            <w:vAlign w:val="center"/>
          </w:tcPr>
          <w:p>
            <w:pPr>
              <w:pStyle w:val="10"/>
              <w:bidi w:val="0"/>
              <w:jc w:val="center"/>
              <w:rPr>
                <w:b/>
                <w:bCs/>
              </w:rPr>
            </w:pPr>
            <w:r>
              <w:rPr>
                <w:b/>
                <w:bCs/>
              </w:rPr>
              <w:t>Dedicated server</w:t>
            </w:r>
          </w:p>
        </w:tc>
        <w:tc>
          <w:tcPr>
            <w:tcW w:w="2612" w:type="dxa"/>
            <w:tcBorders>
              <w:left w:val="nil"/>
            </w:tcBorders>
            <w:shd w:val="clear" w:color="auto" w:fill="C2D69B" w:themeFill="accent3" w:themeFillTint="99"/>
            <w:vAlign w:val="center"/>
          </w:tcPr>
          <w:p>
            <w:pPr>
              <w:pStyle w:val="10"/>
              <w:bidi w:val="0"/>
              <w:jc w:val="center"/>
              <w:rPr>
                <w:b/>
                <w:bCs/>
              </w:rPr>
            </w:pPr>
            <w:r>
              <w:rPr>
                <w:b/>
                <w:bCs/>
              </w:rPr>
              <w:t>On-premises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9" w:hRule="exact"/>
        </w:trPr>
        <w:tc>
          <w:tcPr>
            <w:tcW w:w="1349" w:type="dxa"/>
            <w:shd w:val="clear" w:color="auto" w:fill="auto"/>
            <w:vAlign w:val="center"/>
          </w:tcPr>
          <w:p>
            <w:pPr>
              <w:keepNext w:val="0"/>
              <w:keepLines w:val="0"/>
              <w:widowControl/>
              <w:suppressLineNumbers w:val="0"/>
              <w:shd w:val="clear"/>
              <w:spacing w:line="26" w:lineRule="atLeast"/>
              <w:ind w:left="0" w:leftChars="0" w:firstLine="0" w:firstLineChars="0"/>
              <w:jc w:val="center"/>
              <w:textAlignment w:val="baseline"/>
              <w:rPr>
                <w:rFonts w:hint="default" w:ascii="Times New Roman" w:hAnsi="Times New Roman" w:eastAsia="Times New Roman" w:cs="Times New Roman"/>
                <w:i w:val="0"/>
                <w:iCs/>
                <w:sz w:val="21"/>
                <w:szCs w:val="21"/>
                <w:lang w:val="en-US" w:eastAsia="en-US" w:bidi="ar-SA"/>
              </w:rPr>
            </w:pPr>
            <w:r>
              <w:rPr>
                <w:rFonts w:hint="default" w:ascii="Times New Roman" w:hAnsi="Times New Roman" w:eastAsia="Times New Roman" w:cs="Times New Roman"/>
                <w:i w:val="0"/>
                <w:iCs/>
                <w:sz w:val="21"/>
                <w:szCs w:val="21"/>
                <w:lang w:val="en-US" w:eastAsia="zh-CN" w:bidi="ar-SA"/>
              </w:rPr>
              <w:t>Scalability</w:t>
            </w:r>
          </w:p>
        </w:tc>
        <w:tc>
          <w:tcPr>
            <w:tcW w:w="2674" w:type="dxa"/>
            <w:vAlign w:val="center"/>
          </w:tcPr>
          <w:p>
            <w:pPr>
              <w:keepNext w:val="0"/>
              <w:keepLines w:val="0"/>
              <w:widowControl/>
              <w:suppressLineNumbers w:val="0"/>
              <w:shd w:val="clear"/>
              <w:spacing w:line="26" w:lineRule="atLeast"/>
              <w:ind w:left="0" w:leftChars="0" w:firstLine="0" w:firstLineChars="0"/>
              <w:jc w:val="left"/>
              <w:textAlignment w:val="baseline"/>
              <w:rPr>
                <w:rFonts w:hint="default" w:ascii="Times New Roman" w:hAnsi="Times New Roman" w:eastAsia="Times New Roman" w:cs="Times New Roman"/>
                <w:i w:val="0"/>
                <w:iCs/>
                <w:sz w:val="21"/>
                <w:szCs w:val="21"/>
                <w:lang w:val="en-US" w:eastAsia="en-US" w:bidi="ar-SA"/>
              </w:rPr>
            </w:pPr>
            <w:r>
              <w:rPr>
                <w:rFonts w:hint="default" w:ascii="Times New Roman" w:hAnsi="Times New Roman" w:eastAsia="Times New Roman" w:cs="Times New Roman"/>
                <w:i w:val="0"/>
                <w:iCs/>
                <w:sz w:val="21"/>
                <w:szCs w:val="21"/>
                <w:lang w:val="en-US" w:eastAsia="zh-CN" w:bidi="ar-SA"/>
              </w:rPr>
              <w:t>Auto-scaling services facilitate handling increased traffic efficiently.</w:t>
            </w:r>
          </w:p>
        </w:tc>
        <w:tc>
          <w:tcPr>
            <w:tcW w:w="2818" w:type="dxa"/>
            <w:vAlign w:val="center"/>
          </w:tcPr>
          <w:p>
            <w:pPr>
              <w:keepNext w:val="0"/>
              <w:keepLines w:val="0"/>
              <w:widowControl/>
              <w:suppressLineNumbers w:val="0"/>
              <w:shd w:val="clear"/>
              <w:spacing w:line="26" w:lineRule="atLeast"/>
              <w:ind w:left="0" w:leftChars="0" w:firstLine="0" w:firstLineChars="0"/>
              <w:jc w:val="left"/>
              <w:textAlignment w:val="baseline"/>
              <w:rPr>
                <w:rFonts w:hint="default" w:ascii="Times New Roman" w:hAnsi="Times New Roman" w:eastAsia="Times New Roman" w:cs="Times New Roman"/>
                <w:i w:val="0"/>
                <w:iCs/>
                <w:sz w:val="21"/>
                <w:szCs w:val="21"/>
                <w:lang w:val="en-US" w:eastAsia="en-US" w:bidi="ar-SA"/>
              </w:rPr>
            </w:pPr>
            <w:r>
              <w:rPr>
                <w:rFonts w:hint="default" w:ascii="Times New Roman" w:hAnsi="Times New Roman" w:eastAsia="Times New Roman" w:cs="Times New Roman"/>
                <w:i w:val="0"/>
                <w:iCs/>
                <w:sz w:val="21"/>
                <w:szCs w:val="21"/>
                <w:lang w:val="en-US" w:eastAsia="zh-CN" w:bidi="ar-SA"/>
              </w:rPr>
              <w:t>Limited scalability; manual action and downtime involved in scaling.</w:t>
            </w:r>
          </w:p>
        </w:tc>
        <w:tc>
          <w:tcPr>
            <w:tcW w:w="2612" w:type="dxa"/>
            <w:vAlign w:val="center"/>
          </w:tcPr>
          <w:p>
            <w:pPr>
              <w:keepNext w:val="0"/>
              <w:keepLines w:val="0"/>
              <w:widowControl/>
              <w:suppressLineNumbers w:val="0"/>
              <w:shd w:val="clear"/>
              <w:spacing w:line="26" w:lineRule="atLeast"/>
              <w:ind w:left="0" w:leftChars="0" w:firstLine="0" w:firstLineChars="0"/>
              <w:jc w:val="left"/>
              <w:textAlignment w:val="baseline"/>
              <w:rPr>
                <w:rFonts w:hint="default" w:ascii="Times New Roman" w:hAnsi="Times New Roman" w:eastAsia="Times New Roman" w:cs="Times New Roman"/>
                <w:i w:val="0"/>
                <w:iCs/>
                <w:sz w:val="21"/>
                <w:szCs w:val="21"/>
                <w:lang w:val="en-US" w:eastAsia="en-US" w:bidi="ar-SA"/>
              </w:rPr>
            </w:pPr>
            <w:r>
              <w:rPr>
                <w:rFonts w:hint="default" w:ascii="Times New Roman" w:hAnsi="Times New Roman" w:eastAsia="Times New Roman" w:cs="Times New Roman"/>
                <w:i w:val="0"/>
                <w:iCs/>
                <w:sz w:val="21"/>
                <w:szCs w:val="21"/>
                <w:lang w:val="en-US" w:eastAsia="zh-CN" w:bidi="ar-SA"/>
              </w:rPr>
              <w:t>Limited scalability; additional hardware and resources required for scaling.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8" w:hRule="exact"/>
        </w:trPr>
        <w:tc>
          <w:tcPr>
            <w:tcW w:w="1349" w:type="dxa"/>
            <w:shd w:val="clear" w:color="auto" w:fill="auto"/>
            <w:vAlign w:val="center"/>
          </w:tcPr>
          <w:p>
            <w:pPr>
              <w:keepNext w:val="0"/>
              <w:keepLines w:val="0"/>
              <w:widowControl/>
              <w:suppressLineNumbers w:val="0"/>
              <w:shd w:val="clear"/>
              <w:spacing w:line="26" w:lineRule="atLeast"/>
              <w:ind w:left="0" w:leftChars="0" w:firstLine="0" w:firstLineChars="0"/>
              <w:jc w:val="center"/>
              <w:textAlignment w:val="baseline"/>
              <w:rPr>
                <w:rFonts w:hint="default" w:ascii="Times New Roman" w:hAnsi="Times New Roman" w:eastAsia="Times New Roman" w:cs="Times New Roman"/>
                <w:i w:val="0"/>
                <w:iCs/>
                <w:sz w:val="21"/>
                <w:szCs w:val="21"/>
                <w:lang w:val="en-US" w:eastAsia="en-US" w:bidi="ar-SA"/>
              </w:rPr>
            </w:pPr>
            <w:r>
              <w:rPr>
                <w:rFonts w:hint="default" w:ascii="Times New Roman" w:hAnsi="Times New Roman" w:eastAsia="Times New Roman" w:cs="Times New Roman"/>
                <w:i w:val="0"/>
                <w:iCs/>
                <w:sz w:val="21"/>
                <w:szCs w:val="21"/>
                <w:lang w:val="en-US" w:eastAsia="zh-CN" w:bidi="ar-SA"/>
              </w:rPr>
              <w:t>Reliability</w:t>
            </w:r>
          </w:p>
        </w:tc>
        <w:tc>
          <w:tcPr>
            <w:tcW w:w="2674" w:type="dxa"/>
            <w:vAlign w:val="center"/>
          </w:tcPr>
          <w:p>
            <w:pPr>
              <w:keepNext w:val="0"/>
              <w:keepLines w:val="0"/>
              <w:widowControl/>
              <w:suppressLineNumbers w:val="0"/>
              <w:shd w:val="clear"/>
              <w:spacing w:line="26" w:lineRule="atLeast"/>
              <w:ind w:left="0" w:leftChars="0" w:firstLine="0" w:firstLineChars="0"/>
              <w:jc w:val="left"/>
              <w:textAlignment w:val="baseline"/>
              <w:rPr>
                <w:rFonts w:hint="default" w:ascii="Times New Roman" w:hAnsi="Times New Roman" w:eastAsia="Times New Roman" w:cs="Times New Roman"/>
                <w:i w:val="0"/>
                <w:iCs/>
                <w:sz w:val="21"/>
                <w:szCs w:val="21"/>
                <w:lang w:val="en-US" w:eastAsia="en-US" w:bidi="ar-SA"/>
              </w:rPr>
            </w:pPr>
            <w:r>
              <w:rPr>
                <w:rFonts w:hint="default" w:ascii="Times New Roman" w:hAnsi="Times New Roman" w:eastAsia="Times New Roman" w:cs="Times New Roman"/>
                <w:i w:val="0"/>
                <w:iCs/>
                <w:sz w:val="21"/>
                <w:szCs w:val="21"/>
                <w:lang w:val="en-US" w:eastAsia="zh-CN" w:bidi="ar-SA"/>
              </w:rPr>
              <w:t>Multiple availability zones and redundancy features minimize downtime.</w:t>
            </w:r>
          </w:p>
        </w:tc>
        <w:tc>
          <w:tcPr>
            <w:tcW w:w="2818" w:type="dxa"/>
            <w:vAlign w:val="center"/>
          </w:tcPr>
          <w:p>
            <w:pPr>
              <w:keepNext w:val="0"/>
              <w:keepLines w:val="0"/>
              <w:widowControl/>
              <w:suppressLineNumbers w:val="0"/>
              <w:shd w:val="clear"/>
              <w:spacing w:line="26" w:lineRule="atLeast"/>
              <w:ind w:left="0" w:leftChars="0" w:firstLine="0" w:firstLineChars="0"/>
              <w:jc w:val="left"/>
              <w:textAlignment w:val="baseline"/>
              <w:rPr>
                <w:rFonts w:hint="default" w:ascii="Times New Roman" w:hAnsi="Times New Roman" w:eastAsia="Times New Roman" w:cs="Times New Roman"/>
                <w:i w:val="0"/>
                <w:iCs/>
                <w:sz w:val="21"/>
                <w:szCs w:val="21"/>
                <w:lang w:val="en-US" w:eastAsia="en-US" w:bidi="ar-SA"/>
              </w:rPr>
            </w:pPr>
            <w:r>
              <w:rPr>
                <w:rFonts w:hint="default" w:ascii="Times New Roman" w:hAnsi="Times New Roman" w:eastAsia="Times New Roman" w:cs="Times New Roman"/>
                <w:i w:val="0"/>
                <w:iCs/>
                <w:sz w:val="21"/>
                <w:szCs w:val="21"/>
                <w:lang w:val="en-US" w:eastAsia="zh-CN" w:bidi="ar-SA"/>
              </w:rPr>
              <w:t>Reliability dependent on hardware and network maintenance.</w:t>
            </w:r>
          </w:p>
        </w:tc>
        <w:tc>
          <w:tcPr>
            <w:tcW w:w="2612" w:type="dxa"/>
            <w:vAlign w:val="center"/>
          </w:tcPr>
          <w:p>
            <w:pPr>
              <w:keepNext w:val="0"/>
              <w:keepLines w:val="0"/>
              <w:widowControl/>
              <w:suppressLineNumbers w:val="0"/>
              <w:shd w:val="clear"/>
              <w:spacing w:line="26" w:lineRule="atLeast"/>
              <w:ind w:left="0" w:leftChars="0" w:firstLine="0" w:firstLineChars="0"/>
              <w:jc w:val="left"/>
              <w:textAlignment w:val="baseline"/>
              <w:rPr>
                <w:rFonts w:hint="default" w:ascii="Times New Roman" w:hAnsi="Times New Roman" w:eastAsia="Times New Roman" w:cs="Times New Roman"/>
                <w:i w:val="0"/>
                <w:iCs/>
                <w:sz w:val="21"/>
                <w:szCs w:val="21"/>
                <w:lang w:val="en-US" w:eastAsia="en-US" w:bidi="ar-SA"/>
              </w:rPr>
            </w:pPr>
            <w:r>
              <w:rPr>
                <w:rFonts w:hint="default" w:ascii="Times New Roman" w:hAnsi="Times New Roman" w:eastAsia="Times New Roman" w:cs="Times New Roman"/>
                <w:i w:val="0"/>
                <w:iCs/>
                <w:sz w:val="21"/>
                <w:szCs w:val="21"/>
                <w:lang w:val="en-US" w:eastAsia="zh-CN" w:bidi="ar-SA"/>
              </w:rPr>
              <w:t>Reliability dependent on infrastructure maintenance.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61" w:hRule="exact"/>
        </w:trPr>
        <w:tc>
          <w:tcPr>
            <w:tcW w:w="1349" w:type="dxa"/>
            <w:shd w:val="clear" w:color="auto" w:fill="auto"/>
            <w:vAlign w:val="center"/>
          </w:tcPr>
          <w:p>
            <w:pPr>
              <w:keepNext w:val="0"/>
              <w:keepLines w:val="0"/>
              <w:widowControl/>
              <w:suppressLineNumbers w:val="0"/>
              <w:shd w:val="clear"/>
              <w:spacing w:line="26" w:lineRule="atLeast"/>
              <w:ind w:left="0" w:leftChars="0" w:firstLine="0" w:firstLineChars="0"/>
              <w:jc w:val="center"/>
              <w:textAlignment w:val="baseline"/>
              <w:rPr>
                <w:rFonts w:hint="default" w:ascii="Times New Roman" w:hAnsi="Times New Roman" w:eastAsia="Times New Roman" w:cs="Times New Roman"/>
                <w:i w:val="0"/>
                <w:iCs/>
                <w:sz w:val="21"/>
                <w:szCs w:val="21"/>
                <w:lang w:val="en-US" w:eastAsia="en-US" w:bidi="ar-SA"/>
              </w:rPr>
            </w:pPr>
            <w:r>
              <w:rPr>
                <w:rFonts w:hint="default" w:ascii="Times New Roman" w:hAnsi="Times New Roman" w:eastAsia="Times New Roman" w:cs="Times New Roman"/>
                <w:i w:val="0"/>
                <w:iCs/>
                <w:sz w:val="21"/>
                <w:szCs w:val="21"/>
                <w:lang w:val="en-US" w:eastAsia="zh-CN" w:bidi="ar-SA"/>
              </w:rPr>
              <w:t>Infrastructure</w:t>
            </w:r>
          </w:p>
        </w:tc>
        <w:tc>
          <w:tcPr>
            <w:tcW w:w="2674" w:type="dxa"/>
            <w:vAlign w:val="center"/>
          </w:tcPr>
          <w:p>
            <w:pPr>
              <w:keepNext w:val="0"/>
              <w:keepLines w:val="0"/>
              <w:widowControl/>
              <w:suppressLineNumbers w:val="0"/>
              <w:shd w:val="clear"/>
              <w:spacing w:line="26" w:lineRule="atLeast"/>
              <w:ind w:left="0" w:leftChars="0" w:firstLine="0" w:firstLineChars="0"/>
              <w:jc w:val="left"/>
              <w:textAlignment w:val="baseline"/>
              <w:rPr>
                <w:rFonts w:hint="default" w:ascii="Times New Roman" w:hAnsi="Times New Roman" w:eastAsia="Times New Roman" w:cs="Times New Roman"/>
                <w:i w:val="0"/>
                <w:iCs/>
                <w:sz w:val="21"/>
                <w:szCs w:val="21"/>
                <w:lang w:val="en-US" w:eastAsia="en-US" w:bidi="ar-SA"/>
              </w:rPr>
            </w:pPr>
            <w:r>
              <w:rPr>
                <w:rFonts w:hint="default" w:ascii="Times New Roman" w:hAnsi="Times New Roman" w:eastAsia="Times New Roman" w:cs="Times New Roman"/>
                <w:i w:val="0"/>
                <w:iCs/>
                <w:sz w:val="21"/>
                <w:szCs w:val="21"/>
                <w:lang w:val="en-US" w:eastAsia="zh-CN" w:bidi="ar-SA"/>
              </w:rPr>
              <w:t>Reduced latency with data centers in various regions, enhancing proximity to customers.</w:t>
            </w:r>
          </w:p>
        </w:tc>
        <w:tc>
          <w:tcPr>
            <w:tcW w:w="2818" w:type="dxa"/>
            <w:vAlign w:val="center"/>
          </w:tcPr>
          <w:p>
            <w:pPr>
              <w:keepNext w:val="0"/>
              <w:keepLines w:val="0"/>
              <w:widowControl/>
              <w:suppressLineNumbers w:val="0"/>
              <w:shd w:val="clear"/>
              <w:spacing w:line="26" w:lineRule="atLeast"/>
              <w:ind w:left="0" w:leftChars="0" w:firstLine="0" w:firstLineChars="0"/>
              <w:jc w:val="left"/>
              <w:textAlignment w:val="baseline"/>
              <w:rPr>
                <w:rFonts w:hint="default" w:ascii="Times New Roman" w:hAnsi="Times New Roman" w:eastAsia="Times New Roman" w:cs="Times New Roman"/>
                <w:i w:val="0"/>
                <w:iCs/>
                <w:sz w:val="21"/>
                <w:szCs w:val="21"/>
                <w:lang w:val="en-US" w:eastAsia="en-US" w:bidi="ar-SA"/>
              </w:rPr>
            </w:pPr>
            <w:r>
              <w:rPr>
                <w:rFonts w:hint="default" w:ascii="Times New Roman" w:hAnsi="Times New Roman" w:eastAsia="Times New Roman" w:cs="Times New Roman"/>
                <w:i w:val="0"/>
                <w:iCs/>
                <w:sz w:val="21"/>
                <w:szCs w:val="21"/>
                <w:lang w:val="en-US" w:eastAsia="zh-CN" w:bidi="ar-SA"/>
              </w:rPr>
              <w:t>Limited by physical server location; latency reduction requires servers in different regions.</w:t>
            </w:r>
          </w:p>
        </w:tc>
        <w:tc>
          <w:tcPr>
            <w:tcW w:w="2612" w:type="dxa"/>
            <w:vAlign w:val="center"/>
          </w:tcPr>
          <w:p>
            <w:pPr>
              <w:keepNext w:val="0"/>
              <w:keepLines w:val="0"/>
              <w:widowControl/>
              <w:suppressLineNumbers w:val="0"/>
              <w:shd w:val="clear"/>
              <w:spacing w:line="26" w:lineRule="atLeast"/>
              <w:ind w:left="0" w:leftChars="0" w:firstLine="0" w:firstLineChars="0"/>
              <w:jc w:val="left"/>
              <w:textAlignment w:val="baseline"/>
              <w:rPr>
                <w:rFonts w:hint="default" w:ascii="Times New Roman" w:hAnsi="Times New Roman" w:eastAsia="Times New Roman" w:cs="Times New Roman"/>
                <w:i w:val="0"/>
                <w:iCs/>
                <w:sz w:val="21"/>
                <w:szCs w:val="21"/>
                <w:lang w:val="en-US" w:eastAsia="en-US" w:bidi="ar-SA"/>
              </w:rPr>
            </w:pPr>
            <w:r>
              <w:rPr>
                <w:rFonts w:hint="default" w:ascii="Times New Roman" w:hAnsi="Times New Roman" w:eastAsia="Times New Roman" w:cs="Times New Roman"/>
                <w:i w:val="0"/>
                <w:iCs/>
                <w:sz w:val="21"/>
                <w:szCs w:val="21"/>
                <w:lang w:val="en-US" w:eastAsia="zh-CN" w:bidi="ar-SA"/>
              </w:rPr>
              <w:t>Restricted by physical infrastructure location; latency reduction requires additional premises environments.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86" w:hRule="exact"/>
        </w:trPr>
        <w:tc>
          <w:tcPr>
            <w:tcW w:w="1349" w:type="dxa"/>
            <w:shd w:val="clear" w:color="auto" w:fill="auto"/>
            <w:vAlign w:val="center"/>
          </w:tcPr>
          <w:p>
            <w:pPr>
              <w:keepNext w:val="0"/>
              <w:keepLines w:val="0"/>
              <w:widowControl/>
              <w:suppressLineNumbers w:val="0"/>
              <w:shd w:val="clear"/>
              <w:spacing w:line="26" w:lineRule="atLeast"/>
              <w:ind w:left="0" w:leftChars="0" w:firstLine="0" w:firstLineChars="0"/>
              <w:jc w:val="center"/>
              <w:textAlignment w:val="baseline"/>
              <w:rPr>
                <w:rFonts w:hint="default" w:ascii="Times New Roman" w:hAnsi="Times New Roman" w:eastAsia="Times New Roman" w:cs="Times New Roman"/>
                <w:i w:val="0"/>
                <w:iCs/>
                <w:sz w:val="21"/>
                <w:szCs w:val="21"/>
                <w:lang w:val="en-US" w:eastAsia="en-US" w:bidi="ar-SA"/>
              </w:rPr>
            </w:pPr>
            <w:r>
              <w:rPr>
                <w:rFonts w:hint="default" w:ascii="Times New Roman" w:hAnsi="Times New Roman" w:eastAsia="Times New Roman" w:cs="Times New Roman"/>
                <w:i w:val="0"/>
                <w:iCs/>
                <w:sz w:val="21"/>
                <w:szCs w:val="21"/>
                <w:lang w:val="en-US" w:eastAsia="zh-CN" w:bidi="ar-SA"/>
              </w:rPr>
              <w:t>Security</w:t>
            </w:r>
          </w:p>
        </w:tc>
        <w:tc>
          <w:tcPr>
            <w:tcW w:w="2674" w:type="dxa"/>
            <w:vAlign w:val="center"/>
          </w:tcPr>
          <w:p>
            <w:pPr>
              <w:keepNext w:val="0"/>
              <w:keepLines w:val="0"/>
              <w:widowControl/>
              <w:suppressLineNumbers w:val="0"/>
              <w:shd w:val="clear"/>
              <w:spacing w:line="26" w:lineRule="atLeast"/>
              <w:ind w:left="0" w:leftChars="0" w:firstLine="0" w:firstLineChars="0"/>
              <w:jc w:val="left"/>
              <w:textAlignment w:val="baseline"/>
              <w:rPr>
                <w:rFonts w:hint="default" w:ascii="Times New Roman" w:hAnsi="Times New Roman" w:eastAsia="Times New Roman" w:cs="Times New Roman"/>
                <w:i w:val="0"/>
                <w:iCs/>
                <w:sz w:val="21"/>
                <w:szCs w:val="21"/>
                <w:lang w:val="en-US" w:eastAsia="en-US" w:bidi="ar-SA"/>
              </w:rPr>
            </w:pPr>
            <w:r>
              <w:rPr>
                <w:rFonts w:hint="default" w:ascii="Times New Roman" w:hAnsi="Times New Roman" w:eastAsia="Times New Roman" w:cs="Times New Roman"/>
                <w:i w:val="0"/>
                <w:iCs/>
                <w:sz w:val="21"/>
                <w:szCs w:val="21"/>
                <w:lang w:val="en-US" w:eastAsia="zh-CN" w:bidi="ar-SA"/>
              </w:rPr>
              <w:t>The web will be protected by Laravel’s various security modules, and AWS can provide the added security of ACLs and security group.</w:t>
            </w:r>
          </w:p>
        </w:tc>
        <w:tc>
          <w:tcPr>
            <w:tcW w:w="2818" w:type="dxa"/>
            <w:vAlign w:val="center"/>
          </w:tcPr>
          <w:p>
            <w:pPr>
              <w:keepNext w:val="0"/>
              <w:keepLines w:val="0"/>
              <w:widowControl/>
              <w:suppressLineNumbers w:val="0"/>
              <w:shd w:val="clear"/>
              <w:spacing w:line="26" w:lineRule="atLeast"/>
              <w:ind w:left="0" w:leftChars="0" w:firstLine="0" w:firstLineChars="0"/>
              <w:jc w:val="left"/>
              <w:textAlignment w:val="baseline"/>
              <w:rPr>
                <w:rFonts w:hint="default" w:ascii="Times New Roman" w:hAnsi="Times New Roman" w:eastAsia="Times New Roman" w:cs="Times New Roman"/>
                <w:i w:val="0"/>
                <w:iCs/>
                <w:sz w:val="21"/>
                <w:szCs w:val="21"/>
                <w:lang w:val="en-US" w:eastAsia="en-US" w:bidi="ar-SA"/>
              </w:rPr>
            </w:pPr>
            <w:r>
              <w:rPr>
                <w:rFonts w:hint="default" w:ascii="Times New Roman" w:hAnsi="Times New Roman" w:eastAsia="Times New Roman" w:cs="Times New Roman"/>
                <w:i w:val="0"/>
                <w:iCs/>
                <w:sz w:val="21"/>
                <w:szCs w:val="21"/>
                <w:lang w:val="en-US" w:eastAsia="zh-CN" w:bidi="ar-SA"/>
              </w:rPr>
              <w:t>Security dependent on settings implemented on the dedicated server, which may require significant time and effort for maintenance and modifications.</w:t>
            </w:r>
          </w:p>
        </w:tc>
        <w:tc>
          <w:tcPr>
            <w:tcW w:w="2612" w:type="dxa"/>
            <w:vAlign w:val="center"/>
          </w:tcPr>
          <w:p>
            <w:pPr>
              <w:keepNext w:val="0"/>
              <w:keepLines w:val="0"/>
              <w:widowControl/>
              <w:suppressLineNumbers w:val="0"/>
              <w:shd w:val="clear"/>
              <w:spacing w:line="26" w:lineRule="atLeast"/>
              <w:ind w:left="0" w:leftChars="0" w:firstLine="0" w:firstLineChars="0"/>
              <w:jc w:val="left"/>
              <w:textAlignment w:val="baseline"/>
              <w:rPr>
                <w:rFonts w:hint="default" w:ascii="Times New Roman" w:hAnsi="Times New Roman" w:eastAsia="Times New Roman" w:cs="Times New Roman"/>
                <w:i w:val="0"/>
                <w:iCs/>
                <w:sz w:val="21"/>
                <w:szCs w:val="21"/>
                <w:lang w:val="en-US" w:eastAsia="en-US" w:bidi="ar-SA"/>
              </w:rPr>
            </w:pPr>
            <w:r>
              <w:rPr>
                <w:rFonts w:hint="default" w:ascii="Times New Roman" w:hAnsi="Times New Roman" w:eastAsia="Times New Roman" w:cs="Times New Roman"/>
                <w:i w:val="0"/>
                <w:iCs/>
                <w:sz w:val="21"/>
                <w:szCs w:val="21"/>
                <w:lang w:val="en-US" w:eastAsia="zh-CN" w:bidi="ar-SA"/>
              </w:rPr>
              <w:t>Security dependent on infrastructure, necessitating more resources for comprehensive protection.</w:t>
            </w:r>
          </w:p>
        </w:tc>
      </w:tr>
    </w:tbl>
    <w:p>
      <w:pPr>
        <w:shd w:val="clear"/>
        <w:spacing w:after="0" w:line="259" w:lineRule="auto"/>
        <w:rPr>
          <w:rFonts w:hint="default" w:ascii="Times New Roman" w:hAnsi="Times New Roman" w:eastAsia="Times New Roman" w:cs="Times New Roman"/>
          <w:i w:val="0"/>
          <w:iCs/>
          <w:sz w:val="21"/>
          <w:szCs w:val="21"/>
          <w:lang w:val="en-US" w:eastAsia="en-US" w:bidi="ar-SA"/>
        </w:rPr>
        <w:sectPr>
          <w:pgSz w:w="11900" w:h="16850"/>
          <w:pgMar w:top="1140" w:right="900" w:bottom="1120" w:left="940" w:header="0" w:footer="922" w:gutter="0"/>
          <w:cols w:space="720" w:num="1"/>
        </w:sectPr>
      </w:pPr>
    </w:p>
    <w:tbl>
      <w:tblPr>
        <w:tblStyle w:val="5"/>
        <w:tblW w:w="0" w:type="auto"/>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10"/>
        <w:gridCol w:w="2611"/>
        <w:gridCol w:w="2881"/>
        <w:gridCol w:w="26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01" w:hRule="exact"/>
        </w:trPr>
        <w:tc>
          <w:tcPr>
            <w:tcW w:w="1710" w:type="dxa"/>
            <w:shd w:val="clear" w:color="auto" w:fill="auto"/>
            <w:vAlign w:val="center"/>
          </w:tcPr>
          <w:p>
            <w:pPr>
              <w:keepNext w:val="0"/>
              <w:keepLines w:val="0"/>
              <w:widowControl/>
              <w:suppressLineNumbers w:val="0"/>
              <w:shd w:val="clear"/>
              <w:spacing w:line="26" w:lineRule="atLeast"/>
              <w:ind w:left="0" w:leftChars="0" w:firstLine="0" w:firstLineChars="0"/>
              <w:jc w:val="center"/>
              <w:textAlignment w:val="baseline"/>
              <w:rPr>
                <w:rFonts w:hint="default" w:ascii="Times New Roman" w:hAnsi="Times New Roman" w:eastAsia="Times New Roman" w:cs="Times New Roman"/>
                <w:i w:val="0"/>
                <w:iCs/>
                <w:sz w:val="21"/>
                <w:szCs w:val="21"/>
                <w:lang w:val="en-US" w:eastAsia="en-US" w:bidi="ar-SA"/>
              </w:rPr>
            </w:pPr>
            <w:r>
              <w:rPr>
                <w:rFonts w:hint="default" w:ascii="Times New Roman" w:hAnsi="Times New Roman" w:eastAsia="Times New Roman" w:cs="Times New Roman"/>
                <w:i w:val="0"/>
                <w:iCs/>
                <w:sz w:val="21"/>
                <w:szCs w:val="21"/>
                <w:lang w:val="en-US" w:eastAsia="zh-CN" w:bidi="ar-SA"/>
              </w:rPr>
              <w:t>Cost</w:t>
            </w:r>
          </w:p>
        </w:tc>
        <w:tc>
          <w:tcPr>
            <w:tcW w:w="2611" w:type="dxa"/>
            <w:vAlign w:val="center"/>
          </w:tcPr>
          <w:p>
            <w:pPr>
              <w:keepNext w:val="0"/>
              <w:keepLines w:val="0"/>
              <w:widowControl/>
              <w:suppressLineNumbers w:val="0"/>
              <w:shd w:val="clear"/>
              <w:spacing w:line="26" w:lineRule="atLeast"/>
              <w:ind w:left="0" w:leftChars="0" w:firstLine="0" w:firstLineChars="0"/>
              <w:jc w:val="left"/>
              <w:textAlignment w:val="baseline"/>
              <w:rPr>
                <w:rFonts w:hint="default" w:ascii="Times New Roman" w:hAnsi="Times New Roman" w:eastAsia="Times New Roman" w:cs="Times New Roman"/>
                <w:i w:val="0"/>
                <w:iCs/>
                <w:sz w:val="21"/>
                <w:szCs w:val="21"/>
                <w:lang w:val="en-US" w:eastAsia="en-US" w:bidi="ar-SA"/>
              </w:rPr>
            </w:pPr>
            <w:r>
              <w:rPr>
                <w:rFonts w:hint="default" w:ascii="Times New Roman" w:hAnsi="Times New Roman" w:eastAsia="Times New Roman" w:cs="Times New Roman"/>
                <w:i w:val="0"/>
                <w:iCs/>
                <w:sz w:val="21"/>
                <w:szCs w:val="21"/>
                <w:lang w:val="en-US" w:eastAsia="zh-CN" w:bidi="ar-SA"/>
              </w:rPr>
              <w:t>Pay-as-you-go model enables scaling resources as needed, cost-efficient for varying business sizes.</w:t>
            </w:r>
          </w:p>
        </w:tc>
        <w:tc>
          <w:tcPr>
            <w:tcW w:w="2881" w:type="dxa"/>
            <w:vAlign w:val="center"/>
          </w:tcPr>
          <w:p>
            <w:pPr>
              <w:keepNext w:val="0"/>
              <w:keepLines w:val="0"/>
              <w:widowControl/>
              <w:suppressLineNumbers w:val="0"/>
              <w:shd w:val="clear"/>
              <w:spacing w:line="26" w:lineRule="atLeast"/>
              <w:ind w:left="0" w:leftChars="0" w:firstLine="0" w:firstLineChars="0"/>
              <w:jc w:val="left"/>
              <w:textAlignment w:val="baseline"/>
              <w:rPr>
                <w:rFonts w:hint="default" w:ascii="Times New Roman" w:hAnsi="Times New Roman" w:eastAsia="Times New Roman" w:cs="Times New Roman"/>
                <w:i w:val="0"/>
                <w:iCs/>
                <w:sz w:val="21"/>
                <w:szCs w:val="21"/>
                <w:lang w:val="en-US" w:eastAsia="en-US" w:bidi="ar-SA"/>
              </w:rPr>
            </w:pPr>
            <w:r>
              <w:rPr>
                <w:rFonts w:hint="default" w:ascii="Times New Roman" w:hAnsi="Times New Roman" w:eastAsia="Times New Roman" w:cs="Times New Roman"/>
                <w:i w:val="0"/>
                <w:iCs/>
                <w:sz w:val="21"/>
                <w:szCs w:val="21"/>
                <w:lang w:val="en-US" w:eastAsia="zh-CN" w:bidi="ar-SA"/>
              </w:rPr>
              <w:t>Costly hardware maintenance, less cost-effective for small businesses.</w:t>
            </w:r>
          </w:p>
        </w:tc>
        <w:tc>
          <w:tcPr>
            <w:tcW w:w="2612" w:type="dxa"/>
            <w:vAlign w:val="center"/>
          </w:tcPr>
          <w:p>
            <w:pPr>
              <w:keepNext w:val="0"/>
              <w:keepLines w:val="0"/>
              <w:widowControl/>
              <w:suppressLineNumbers w:val="0"/>
              <w:shd w:val="clear"/>
              <w:spacing w:line="26" w:lineRule="atLeast"/>
              <w:ind w:left="0" w:leftChars="0" w:firstLine="0" w:firstLineChars="0"/>
              <w:jc w:val="left"/>
              <w:textAlignment w:val="baseline"/>
              <w:rPr>
                <w:rFonts w:hint="default" w:ascii="Times New Roman" w:hAnsi="Times New Roman" w:eastAsia="Times New Roman" w:cs="Times New Roman"/>
                <w:i w:val="0"/>
                <w:iCs/>
                <w:sz w:val="21"/>
                <w:szCs w:val="21"/>
                <w:lang w:val="en-US" w:eastAsia="en-US" w:bidi="ar-SA"/>
              </w:rPr>
            </w:pPr>
            <w:r>
              <w:rPr>
                <w:rFonts w:hint="default" w:ascii="Times New Roman" w:hAnsi="Times New Roman" w:eastAsia="Times New Roman" w:cs="Times New Roman"/>
                <w:i w:val="0"/>
                <w:iCs/>
                <w:sz w:val="21"/>
                <w:szCs w:val="21"/>
                <w:lang w:val="en-US" w:eastAsia="zh-CN" w:bidi="ar-SA"/>
              </w:rPr>
              <w:t>Costly setup, maintenance, and resources required.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07" w:hRule="exact"/>
        </w:trPr>
        <w:tc>
          <w:tcPr>
            <w:tcW w:w="1710" w:type="dxa"/>
            <w:shd w:val="clear" w:color="auto" w:fill="auto"/>
            <w:vAlign w:val="center"/>
          </w:tcPr>
          <w:p>
            <w:pPr>
              <w:keepNext w:val="0"/>
              <w:keepLines w:val="0"/>
              <w:widowControl/>
              <w:suppressLineNumbers w:val="0"/>
              <w:shd w:val="clear"/>
              <w:spacing w:line="26" w:lineRule="atLeast"/>
              <w:ind w:left="0" w:leftChars="0" w:firstLine="0" w:firstLineChars="0"/>
              <w:jc w:val="center"/>
              <w:textAlignment w:val="baseline"/>
              <w:rPr>
                <w:rFonts w:hint="default" w:ascii="Times New Roman" w:hAnsi="Times New Roman" w:eastAsia="Times New Roman" w:cs="Times New Roman"/>
                <w:i w:val="0"/>
                <w:iCs/>
                <w:sz w:val="21"/>
                <w:szCs w:val="21"/>
                <w:lang w:val="en-US" w:eastAsia="en-US" w:bidi="ar-SA"/>
              </w:rPr>
            </w:pPr>
            <w:r>
              <w:rPr>
                <w:rFonts w:hint="default" w:ascii="Times New Roman" w:hAnsi="Times New Roman" w:eastAsia="Times New Roman" w:cs="Times New Roman"/>
                <w:i w:val="0"/>
                <w:iCs/>
                <w:sz w:val="21"/>
                <w:szCs w:val="21"/>
                <w:lang w:val="en-US" w:eastAsia="zh-CN" w:bidi="ar-SA"/>
              </w:rPr>
              <w:t>Integration with other tools</w:t>
            </w:r>
          </w:p>
        </w:tc>
        <w:tc>
          <w:tcPr>
            <w:tcW w:w="2611" w:type="dxa"/>
            <w:vAlign w:val="center"/>
          </w:tcPr>
          <w:p>
            <w:pPr>
              <w:keepNext w:val="0"/>
              <w:keepLines w:val="0"/>
              <w:widowControl/>
              <w:suppressLineNumbers w:val="0"/>
              <w:shd w:val="clear"/>
              <w:spacing w:line="26" w:lineRule="atLeast"/>
              <w:ind w:left="0" w:leftChars="0" w:firstLine="0" w:firstLineChars="0"/>
              <w:jc w:val="left"/>
              <w:textAlignment w:val="baseline"/>
              <w:rPr>
                <w:rFonts w:hint="default" w:ascii="Times New Roman" w:hAnsi="Times New Roman" w:eastAsia="Times New Roman" w:cs="Times New Roman"/>
                <w:i w:val="0"/>
                <w:iCs/>
                <w:sz w:val="21"/>
                <w:szCs w:val="21"/>
                <w:lang w:val="en-US" w:eastAsia="en-US" w:bidi="ar-SA"/>
              </w:rPr>
            </w:pPr>
            <w:r>
              <w:rPr>
                <w:rFonts w:hint="default" w:ascii="Times New Roman" w:hAnsi="Times New Roman" w:eastAsia="Times New Roman" w:cs="Times New Roman"/>
                <w:i w:val="0"/>
                <w:iCs/>
                <w:sz w:val="21"/>
                <w:szCs w:val="21"/>
                <w:lang w:val="en-US" w:eastAsia="zh-CN" w:bidi="ar-SA"/>
              </w:rPr>
              <w:t>Seamless integration with all Amazon services, and other framework that can help to integrate with Gemadept current technologies.</w:t>
            </w:r>
          </w:p>
        </w:tc>
        <w:tc>
          <w:tcPr>
            <w:tcW w:w="2881" w:type="dxa"/>
            <w:vAlign w:val="center"/>
          </w:tcPr>
          <w:p>
            <w:pPr>
              <w:keepNext w:val="0"/>
              <w:keepLines w:val="0"/>
              <w:widowControl/>
              <w:suppressLineNumbers w:val="0"/>
              <w:shd w:val="clear"/>
              <w:spacing w:line="26" w:lineRule="atLeast"/>
              <w:ind w:left="0" w:leftChars="0" w:firstLine="0" w:firstLineChars="0"/>
              <w:jc w:val="left"/>
              <w:textAlignment w:val="baseline"/>
              <w:rPr>
                <w:rFonts w:hint="default" w:ascii="Times New Roman" w:hAnsi="Times New Roman" w:eastAsia="Times New Roman" w:cs="Times New Roman"/>
                <w:i w:val="0"/>
                <w:iCs/>
                <w:sz w:val="21"/>
                <w:szCs w:val="21"/>
                <w:lang w:val="en-US" w:eastAsia="en-US" w:bidi="ar-SA"/>
              </w:rPr>
            </w:pPr>
            <w:r>
              <w:rPr>
                <w:rFonts w:hint="default" w:ascii="Times New Roman" w:hAnsi="Times New Roman" w:eastAsia="Times New Roman" w:cs="Times New Roman"/>
                <w:i w:val="0"/>
                <w:iCs/>
                <w:sz w:val="21"/>
                <w:szCs w:val="21"/>
                <w:lang w:val="en-US" w:eastAsia="zh-CN" w:bidi="ar-SA"/>
              </w:rPr>
              <w:t>Limited integration, manual setup required.</w:t>
            </w:r>
          </w:p>
        </w:tc>
        <w:tc>
          <w:tcPr>
            <w:tcW w:w="2612" w:type="dxa"/>
            <w:vAlign w:val="center"/>
          </w:tcPr>
          <w:p>
            <w:pPr>
              <w:keepNext w:val="0"/>
              <w:keepLines w:val="0"/>
              <w:widowControl/>
              <w:suppressLineNumbers w:val="0"/>
              <w:shd w:val="clear"/>
              <w:spacing w:line="26" w:lineRule="atLeast"/>
              <w:ind w:left="0" w:leftChars="0" w:firstLine="0" w:firstLineChars="0"/>
              <w:jc w:val="left"/>
              <w:textAlignment w:val="baseline"/>
              <w:rPr>
                <w:rFonts w:hint="default" w:ascii="Times New Roman" w:hAnsi="Times New Roman" w:eastAsia="Times New Roman" w:cs="Times New Roman"/>
                <w:i w:val="0"/>
                <w:iCs/>
                <w:sz w:val="21"/>
                <w:szCs w:val="21"/>
                <w:lang w:val="en-US" w:eastAsia="en-US" w:bidi="ar-SA"/>
              </w:rPr>
            </w:pPr>
            <w:r>
              <w:rPr>
                <w:rFonts w:hint="default" w:ascii="Times New Roman" w:hAnsi="Times New Roman" w:eastAsia="Times New Roman" w:cs="Times New Roman"/>
                <w:i w:val="0"/>
                <w:iCs/>
                <w:sz w:val="21"/>
                <w:szCs w:val="21"/>
                <w:lang w:val="en-US" w:eastAsia="zh-CN" w:bidi="ar-SA"/>
              </w:rPr>
              <w:t>Limited integration, manual setup required.</w:t>
            </w:r>
          </w:p>
        </w:tc>
      </w:tr>
    </w:tbl>
    <w:p>
      <w:pPr>
        <w:pStyle w:val="6"/>
        <w:ind w:left="0" w:firstLine="0"/>
        <w:rPr>
          <w:sz w:val="20"/>
          <w:highlight w:val="yellow"/>
        </w:rPr>
      </w:pPr>
    </w:p>
    <w:p>
      <w:pPr>
        <w:pStyle w:val="3"/>
        <w:numPr>
          <w:ilvl w:val="2"/>
          <w:numId w:val="1"/>
        </w:numPr>
        <w:tabs>
          <w:tab w:val="left" w:pos="1199"/>
        </w:tabs>
        <w:spacing w:before="195" w:after="0" w:line="240" w:lineRule="auto"/>
        <w:ind w:left="1198" w:right="0" w:hanging="720"/>
        <w:jc w:val="left"/>
        <w:rPr>
          <w:highlight w:val="none"/>
        </w:rPr>
      </w:pPr>
      <w:r>
        <w:rPr>
          <w:highlight w:val="none"/>
        </w:rPr>
        <w:t>The K</w:t>
      </w:r>
      <w:r>
        <w:rPr>
          <w:rFonts w:hint="default"/>
          <w:highlight w:val="none"/>
          <w:lang w:val="en-US"/>
        </w:rPr>
        <w:t>o</w:t>
      </w:r>
      <w:r>
        <w:rPr>
          <w:highlight w:val="none"/>
        </w:rPr>
        <w:t>ST Analysis of My</w:t>
      </w:r>
      <w:r>
        <w:rPr>
          <w:spacing w:val="-5"/>
          <w:highlight w:val="none"/>
        </w:rPr>
        <w:t xml:space="preserve"> </w:t>
      </w:r>
      <w:r>
        <w:rPr>
          <w:highlight w:val="none"/>
        </w:rPr>
        <w:t>Knowledge</w:t>
      </w:r>
    </w:p>
    <w:p>
      <w:pPr>
        <w:pStyle w:val="9"/>
        <w:numPr>
          <w:ilvl w:val="0"/>
          <w:numId w:val="4"/>
        </w:numPr>
        <w:tabs>
          <w:tab w:val="left" w:pos="839"/>
        </w:tabs>
        <w:spacing w:before="126" w:after="0" w:line="240" w:lineRule="auto"/>
        <w:ind w:left="838" w:right="0" w:hanging="360"/>
        <w:jc w:val="left"/>
        <w:rPr>
          <w:b/>
          <w:i/>
          <w:sz w:val="22"/>
          <w:highlight w:val="none"/>
        </w:rPr>
      </w:pPr>
      <w:r>
        <w:rPr>
          <w:b/>
          <w:sz w:val="22"/>
          <w:highlight w:val="none"/>
        </w:rPr>
        <w:t xml:space="preserve">Knowledge </w:t>
      </w:r>
      <w:r>
        <w:rPr>
          <w:b/>
          <w:i/>
          <w:sz w:val="22"/>
          <w:highlight w:val="none"/>
        </w:rPr>
        <w:t>(what you</w:t>
      </w:r>
      <w:r>
        <w:rPr>
          <w:b/>
          <w:i/>
          <w:spacing w:val="-5"/>
          <w:sz w:val="22"/>
          <w:highlight w:val="none"/>
        </w:rPr>
        <w:t xml:space="preserve"> </w:t>
      </w:r>
      <w:r>
        <w:rPr>
          <w:b/>
          <w:i/>
          <w:sz w:val="22"/>
          <w:highlight w:val="none"/>
        </w:rPr>
        <w:t>know)</w:t>
      </w:r>
    </w:p>
    <w:p>
      <w:pPr>
        <w:pStyle w:val="6"/>
        <w:spacing w:before="181"/>
        <w:ind w:firstLine="0"/>
        <w:rPr>
          <w:rFonts w:hint="default"/>
          <w:highlight w:val="none"/>
          <w:lang w:val="en-US"/>
        </w:rPr>
      </w:pPr>
      <w:r>
        <w:rPr>
          <w:highlight w:val="none"/>
          <w:u w:val="single"/>
        </w:rPr>
        <w:t>Required knowledge</w:t>
      </w:r>
      <w:r>
        <w:rPr>
          <w:rFonts w:hint="default"/>
          <w:highlight w:val="none"/>
          <w:u w:val="single"/>
          <w:lang w:val="en-US"/>
        </w:rPr>
        <w:t>:</w:t>
      </w:r>
    </w:p>
    <w:p>
      <w:pPr>
        <w:pStyle w:val="9"/>
        <w:numPr>
          <w:ilvl w:val="0"/>
          <w:numId w:val="5"/>
        </w:numPr>
        <w:tabs>
          <w:tab w:val="left" w:pos="839"/>
        </w:tabs>
        <w:spacing w:before="178" w:after="0" w:line="240" w:lineRule="auto"/>
        <w:ind w:left="838" w:right="515" w:hanging="360"/>
        <w:jc w:val="left"/>
        <w:rPr>
          <w:sz w:val="22"/>
          <w:highlight w:val="none"/>
        </w:rPr>
      </w:pPr>
      <w:r>
        <w:rPr>
          <w:b/>
          <w:bCs/>
          <w:sz w:val="22"/>
          <w:highlight w:val="none"/>
        </w:rPr>
        <w:t>Web-based application</w:t>
      </w:r>
      <w:r>
        <w:rPr>
          <w:sz w:val="22"/>
          <w:highlight w:val="none"/>
        </w:rPr>
        <w:t xml:space="preserve">: Knowledge of HTML/CSS, PHP, </w:t>
      </w:r>
      <w:r>
        <w:rPr>
          <w:rFonts w:hint="default"/>
          <w:sz w:val="22"/>
          <w:highlight w:val="none"/>
          <w:lang w:val="en-US"/>
        </w:rPr>
        <w:t xml:space="preserve">Javascript </w:t>
      </w:r>
      <w:r>
        <w:rPr>
          <w:sz w:val="22"/>
          <w:highlight w:val="none"/>
        </w:rPr>
        <w:t>and frameworks like</w:t>
      </w:r>
      <w:r>
        <w:rPr>
          <w:spacing w:val="-33"/>
          <w:sz w:val="22"/>
          <w:highlight w:val="none"/>
        </w:rPr>
        <w:t xml:space="preserve"> </w:t>
      </w:r>
      <w:r>
        <w:rPr>
          <w:sz w:val="22"/>
          <w:highlight w:val="none"/>
        </w:rPr>
        <w:t>Laravel and</w:t>
      </w:r>
      <w:r>
        <w:rPr>
          <w:spacing w:val="2"/>
          <w:sz w:val="22"/>
          <w:highlight w:val="none"/>
        </w:rPr>
        <w:t xml:space="preserve"> </w:t>
      </w:r>
      <w:r>
        <w:rPr>
          <w:rFonts w:hint="default"/>
          <w:sz w:val="22"/>
          <w:highlight w:val="none"/>
          <w:lang w:val="en-US"/>
        </w:rPr>
        <w:t>React.</w:t>
      </w:r>
    </w:p>
    <w:p>
      <w:pPr>
        <w:pStyle w:val="9"/>
        <w:numPr>
          <w:ilvl w:val="0"/>
          <w:numId w:val="5"/>
        </w:numPr>
        <w:tabs>
          <w:tab w:val="left" w:pos="839"/>
        </w:tabs>
        <w:spacing w:before="178" w:after="0" w:line="240" w:lineRule="auto"/>
        <w:ind w:left="838" w:right="515" w:hanging="360"/>
        <w:jc w:val="left"/>
        <w:rPr>
          <w:sz w:val="22"/>
          <w:highlight w:val="none"/>
        </w:rPr>
      </w:pPr>
      <w:r>
        <w:rPr>
          <w:rFonts w:hint="default"/>
          <w:b/>
          <w:bCs/>
          <w:sz w:val="22"/>
          <w:highlight w:val="none"/>
          <w:lang w:val="en-US"/>
        </w:rPr>
        <w:t>Cloud services</w:t>
      </w:r>
      <w:r>
        <w:rPr>
          <w:rFonts w:hint="default"/>
          <w:sz w:val="22"/>
          <w:highlight w:val="none"/>
          <w:lang w:val="en-US"/>
        </w:rPr>
        <w:t>: Knowledge of AWS platform.</w:t>
      </w:r>
    </w:p>
    <w:p>
      <w:pPr>
        <w:pStyle w:val="9"/>
        <w:numPr>
          <w:ilvl w:val="0"/>
          <w:numId w:val="5"/>
        </w:numPr>
        <w:tabs>
          <w:tab w:val="left" w:pos="839"/>
        </w:tabs>
        <w:spacing w:before="18" w:after="0" w:line="256" w:lineRule="auto"/>
        <w:ind w:left="838" w:right="519" w:hanging="360"/>
        <w:jc w:val="left"/>
        <w:rPr>
          <w:sz w:val="22"/>
          <w:highlight w:val="none"/>
        </w:rPr>
      </w:pPr>
      <w:r>
        <w:rPr>
          <w:b/>
          <w:bCs/>
          <w:sz w:val="22"/>
          <w:highlight w:val="none"/>
        </w:rPr>
        <w:t>Hosting server</w:t>
      </w:r>
      <w:r>
        <w:rPr>
          <w:sz w:val="22"/>
          <w:highlight w:val="none"/>
        </w:rPr>
        <w:t>: Expertise in server management, networking, databases, and understanding of hosting</w:t>
      </w:r>
      <w:r>
        <w:rPr>
          <w:spacing w:val="-2"/>
          <w:sz w:val="22"/>
          <w:highlight w:val="none"/>
        </w:rPr>
        <w:t xml:space="preserve"> </w:t>
      </w:r>
      <w:r>
        <w:rPr>
          <w:sz w:val="22"/>
          <w:highlight w:val="none"/>
        </w:rPr>
        <w:t>services.</w:t>
      </w:r>
    </w:p>
    <w:p>
      <w:pPr>
        <w:pStyle w:val="9"/>
        <w:numPr>
          <w:ilvl w:val="0"/>
          <w:numId w:val="5"/>
        </w:numPr>
        <w:tabs>
          <w:tab w:val="left" w:pos="839"/>
        </w:tabs>
        <w:spacing w:before="2" w:after="0" w:line="256" w:lineRule="auto"/>
        <w:ind w:left="838" w:right="515" w:hanging="360"/>
        <w:jc w:val="left"/>
        <w:rPr>
          <w:sz w:val="22"/>
          <w:highlight w:val="none"/>
        </w:rPr>
      </w:pPr>
      <w:r>
        <w:rPr>
          <w:rFonts w:hint="default"/>
          <w:b/>
          <w:bCs/>
          <w:sz w:val="22"/>
          <w:highlight w:val="none"/>
          <w:lang w:val="en-US"/>
        </w:rPr>
        <w:t>Human Resource Management</w:t>
      </w:r>
      <w:r>
        <w:rPr>
          <w:sz w:val="22"/>
          <w:highlight w:val="none"/>
        </w:rPr>
        <w:t xml:space="preserve">: Knowledge of </w:t>
      </w:r>
      <w:r>
        <w:rPr>
          <w:rFonts w:hint="default"/>
          <w:sz w:val="22"/>
          <w:highlight w:val="none"/>
          <w:lang w:val="en-US"/>
        </w:rPr>
        <w:t>cooperate human resource management, and management processes</w:t>
      </w:r>
      <w:r>
        <w:rPr>
          <w:sz w:val="22"/>
          <w:highlight w:val="none"/>
        </w:rPr>
        <w:t>.</w:t>
      </w:r>
    </w:p>
    <w:p>
      <w:pPr>
        <w:pStyle w:val="6"/>
        <w:spacing w:before="164"/>
        <w:ind w:firstLine="0"/>
        <w:rPr>
          <w:rFonts w:hint="default"/>
          <w:highlight w:val="none"/>
          <w:lang w:val="en-US"/>
        </w:rPr>
      </w:pPr>
      <w:r>
        <w:rPr>
          <w:highlight w:val="none"/>
          <w:u w:val="single"/>
        </w:rPr>
        <w:t>My knowledge</w:t>
      </w:r>
      <w:r>
        <w:rPr>
          <w:rFonts w:hint="default"/>
          <w:highlight w:val="none"/>
          <w:u w:val="single"/>
          <w:lang w:val="en-US"/>
        </w:rPr>
        <w:t>:</w:t>
      </w:r>
    </w:p>
    <w:p>
      <w:pPr>
        <w:pStyle w:val="9"/>
        <w:numPr>
          <w:ilvl w:val="0"/>
          <w:numId w:val="5"/>
        </w:numPr>
        <w:tabs>
          <w:tab w:val="left" w:pos="839"/>
        </w:tabs>
        <w:spacing w:before="2" w:after="0" w:line="256" w:lineRule="auto"/>
        <w:ind w:left="838" w:right="514" w:hanging="360"/>
        <w:jc w:val="left"/>
        <w:rPr>
          <w:rFonts w:hint="default"/>
          <w:sz w:val="22"/>
          <w:highlight w:val="none"/>
        </w:rPr>
      </w:pPr>
      <w:r>
        <w:rPr>
          <w:rFonts w:hint="default"/>
          <w:b/>
          <w:bCs/>
          <w:sz w:val="22"/>
          <w:highlight w:val="none"/>
        </w:rPr>
        <w:t>Web Development Courses</w:t>
      </w:r>
      <w:r>
        <w:rPr>
          <w:rFonts w:hint="default"/>
          <w:sz w:val="22"/>
          <w:highlight w:val="none"/>
        </w:rPr>
        <w:t>: Enrolled in two web development courses and acquired foundational knowledge of HTML, CSS, PHP, and JavaScript.</w:t>
      </w:r>
    </w:p>
    <w:p>
      <w:pPr>
        <w:pStyle w:val="9"/>
        <w:numPr>
          <w:ilvl w:val="0"/>
          <w:numId w:val="5"/>
        </w:numPr>
        <w:tabs>
          <w:tab w:val="left" w:pos="839"/>
        </w:tabs>
        <w:spacing w:before="2" w:after="0" w:line="256" w:lineRule="auto"/>
        <w:ind w:left="838" w:right="514" w:hanging="360"/>
        <w:jc w:val="left"/>
        <w:rPr>
          <w:rFonts w:hint="default"/>
          <w:sz w:val="22"/>
          <w:highlight w:val="none"/>
        </w:rPr>
      </w:pPr>
      <w:r>
        <w:rPr>
          <w:rFonts w:hint="default"/>
          <w:b/>
          <w:bCs/>
          <w:sz w:val="22"/>
          <w:highlight w:val="none"/>
        </w:rPr>
        <w:t>Database Management System Course</w:t>
      </w:r>
      <w:r>
        <w:rPr>
          <w:rFonts w:hint="default"/>
          <w:sz w:val="22"/>
          <w:highlight w:val="none"/>
        </w:rPr>
        <w:t>: Enrolled in a Database Management System course and gained a basic understanding.</w:t>
      </w:r>
    </w:p>
    <w:p>
      <w:pPr>
        <w:pStyle w:val="9"/>
        <w:numPr>
          <w:ilvl w:val="0"/>
          <w:numId w:val="5"/>
        </w:numPr>
        <w:tabs>
          <w:tab w:val="left" w:pos="839"/>
        </w:tabs>
        <w:spacing w:before="2" w:after="0" w:line="256" w:lineRule="auto"/>
        <w:ind w:left="838" w:right="514" w:hanging="360"/>
        <w:jc w:val="left"/>
        <w:rPr>
          <w:sz w:val="22"/>
          <w:highlight w:val="none"/>
        </w:rPr>
      </w:pPr>
      <w:r>
        <w:rPr>
          <w:rFonts w:hint="default"/>
          <w:b/>
          <w:bCs/>
          <w:sz w:val="22"/>
          <w:highlight w:val="none"/>
        </w:rPr>
        <w:t>AWS Cloud Architecture Course</w:t>
      </w:r>
      <w:r>
        <w:rPr>
          <w:rFonts w:hint="default"/>
          <w:sz w:val="22"/>
          <w:highlight w:val="none"/>
        </w:rPr>
        <w:t>: Completed an AWS cloud architecture course and acquired a foundational understanding of its services.</w:t>
      </w:r>
    </w:p>
    <w:p>
      <w:pPr>
        <w:pStyle w:val="9"/>
        <w:numPr>
          <w:ilvl w:val="0"/>
          <w:numId w:val="5"/>
        </w:numPr>
        <w:tabs>
          <w:tab w:val="left" w:pos="839"/>
        </w:tabs>
        <w:spacing w:before="2" w:after="0" w:line="256" w:lineRule="auto"/>
        <w:ind w:left="838" w:right="514" w:hanging="360"/>
        <w:jc w:val="left"/>
        <w:rPr>
          <w:sz w:val="22"/>
          <w:highlight w:val="none"/>
        </w:rPr>
      </w:pPr>
      <w:r>
        <w:rPr>
          <w:rFonts w:hint="default"/>
          <w:b/>
          <w:bCs/>
          <w:sz w:val="22"/>
          <w:highlight w:val="none"/>
        </w:rPr>
        <w:t>HR Management Basics</w:t>
      </w:r>
      <w:r>
        <w:rPr>
          <w:rFonts w:hint="default"/>
          <w:sz w:val="22"/>
          <w:highlight w:val="none"/>
        </w:rPr>
        <w:t>: Possess basic knowledge of HR management through engagement in volunteer operations involving personnel allocation and administration.</w:t>
      </w:r>
    </w:p>
    <w:p>
      <w:pPr>
        <w:pStyle w:val="6"/>
        <w:spacing w:before="1"/>
        <w:ind w:left="0" w:firstLine="0"/>
        <w:rPr>
          <w:sz w:val="24"/>
          <w:highlight w:val="yellow"/>
        </w:rPr>
      </w:pPr>
    </w:p>
    <w:p>
      <w:pPr>
        <w:pStyle w:val="9"/>
        <w:numPr>
          <w:ilvl w:val="0"/>
          <w:numId w:val="4"/>
        </w:numPr>
        <w:tabs>
          <w:tab w:val="left" w:pos="839"/>
        </w:tabs>
        <w:spacing w:before="0" w:after="0" w:line="240" w:lineRule="auto"/>
        <w:ind w:left="838" w:right="0" w:hanging="360"/>
        <w:jc w:val="left"/>
        <w:rPr>
          <w:b/>
          <w:i/>
          <w:sz w:val="22"/>
          <w:highlight w:val="none"/>
        </w:rPr>
      </w:pPr>
      <w:r>
        <w:rPr>
          <w:b/>
          <w:sz w:val="22"/>
          <w:highlight w:val="none"/>
        </w:rPr>
        <w:t xml:space="preserve">Skills </w:t>
      </w:r>
      <w:r>
        <w:rPr>
          <w:b/>
          <w:i/>
          <w:sz w:val="22"/>
          <w:highlight w:val="none"/>
        </w:rPr>
        <w:t>(your</w:t>
      </w:r>
      <w:r>
        <w:rPr>
          <w:b/>
          <w:i/>
          <w:spacing w:val="-5"/>
          <w:sz w:val="22"/>
          <w:highlight w:val="none"/>
        </w:rPr>
        <w:t xml:space="preserve"> </w:t>
      </w:r>
      <w:r>
        <w:rPr>
          <w:b/>
          <w:i/>
          <w:sz w:val="22"/>
          <w:highlight w:val="none"/>
        </w:rPr>
        <w:t>experience)</w:t>
      </w:r>
    </w:p>
    <w:p>
      <w:pPr>
        <w:pStyle w:val="6"/>
        <w:tabs>
          <w:tab w:val="left" w:pos="1320"/>
          <w:tab w:val="left" w:pos="9260"/>
        </w:tabs>
        <w:spacing w:before="179" w:line="412" w:lineRule="auto"/>
        <w:ind w:left="587" w:leftChars="217" w:right="59" w:rightChars="27" w:hanging="110" w:hangingChars="50"/>
        <w:rPr>
          <w:highlight w:val="none"/>
          <w:u w:val="single"/>
        </w:rPr>
      </w:pPr>
      <w:r>
        <w:rPr>
          <w:highlight w:val="none"/>
          <w:u w:val="single"/>
        </w:rPr>
        <w:t>Requir</w:t>
      </w:r>
      <w:r>
        <w:rPr>
          <w:rFonts w:hint="default"/>
          <w:highlight w:val="none"/>
          <w:u w:val="single"/>
          <w:lang w:val="en-US"/>
        </w:rPr>
        <w:t>e</w:t>
      </w:r>
      <w:r>
        <w:rPr>
          <w:highlight w:val="none"/>
          <w:u w:val="single"/>
        </w:rPr>
        <w:t>d skills</w:t>
      </w:r>
    </w:p>
    <w:p>
      <w:pPr>
        <w:pStyle w:val="6"/>
        <w:tabs>
          <w:tab w:val="left" w:pos="1320"/>
          <w:tab w:val="left" w:pos="9260"/>
        </w:tabs>
        <w:spacing w:before="179" w:line="412" w:lineRule="auto"/>
        <w:ind w:left="587" w:leftChars="217" w:right="59" w:rightChars="27" w:hanging="110" w:hangingChars="50"/>
        <w:rPr>
          <w:highlight w:val="none"/>
        </w:rPr>
      </w:pPr>
      <w:r>
        <w:rPr>
          <w:highlight w:val="none"/>
        </w:rPr>
        <w:t>Technical Skills:</w:t>
      </w:r>
    </w:p>
    <w:p>
      <w:pPr>
        <w:pStyle w:val="9"/>
        <w:numPr>
          <w:ilvl w:val="0"/>
          <w:numId w:val="5"/>
        </w:numPr>
        <w:tabs>
          <w:tab w:val="left" w:pos="880"/>
        </w:tabs>
        <w:spacing w:before="18" w:after="0" w:line="240" w:lineRule="auto"/>
        <w:ind w:left="880" w:leftChars="200" w:right="59" w:rightChars="27" w:hanging="440" w:hangingChars="200"/>
        <w:jc w:val="left"/>
        <w:rPr>
          <w:rFonts w:hint="default"/>
          <w:sz w:val="22"/>
          <w:highlight w:val="none"/>
        </w:rPr>
      </w:pPr>
      <w:r>
        <w:rPr>
          <w:rFonts w:hint="default"/>
          <w:b/>
          <w:bCs/>
          <w:sz w:val="22"/>
          <w:highlight w:val="none"/>
        </w:rPr>
        <w:t>Framework/Tools Proficiency</w:t>
      </w:r>
      <w:r>
        <w:rPr>
          <w:rFonts w:hint="default"/>
          <w:sz w:val="22"/>
          <w:highlight w:val="none"/>
        </w:rPr>
        <w:t>: Practically experienced in utilizing chosen frameworks/tools to facilitate smooth platform development.</w:t>
      </w:r>
    </w:p>
    <w:p>
      <w:pPr>
        <w:pStyle w:val="9"/>
        <w:numPr>
          <w:ilvl w:val="0"/>
          <w:numId w:val="5"/>
        </w:numPr>
        <w:tabs>
          <w:tab w:val="left" w:pos="880"/>
        </w:tabs>
        <w:spacing w:before="18" w:after="0" w:line="240" w:lineRule="auto"/>
        <w:ind w:left="880" w:leftChars="200" w:right="59" w:rightChars="27" w:hanging="440" w:hangingChars="200"/>
        <w:jc w:val="left"/>
        <w:rPr>
          <w:rFonts w:hint="default"/>
          <w:sz w:val="22"/>
          <w:highlight w:val="none"/>
        </w:rPr>
      </w:pPr>
      <w:r>
        <w:rPr>
          <w:rFonts w:hint="default"/>
          <w:b/>
          <w:bCs/>
          <w:sz w:val="22"/>
          <w:highlight w:val="none"/>
        </w:rPr>
        <w:t>Application Development and UI Design</w:t>
      </w:r>
      <w:r>
        <w:rPr>
          <w:rFonts w:hint="default"/>
          <w:sz w:val="22"/>
          <w:highlight w:val="none"/>
        </w:rPr>
        <w:t>: Proficient in application development projects and user interface design.</w:t>
      </w:r>
    </w:p>
    <w:p>
      <w:pPr>
        <w:pStyle w:val="9"/>
        <w:numPr>
          <w:ilvl w:val="0"/>
          <w:numId w:val="5"/>
        </w:numPr>
        <w:tabs>
          <w:tab w:val="left" w:pos="880"/>
        </w:tabs>
        <w:spacing w:before="18" w:after="0" w:line="240" w:lineRule="auto"/>
        <w:ind w:left="880" w:leftChars="200" w:right="59" w:rightChars="27" w:hanging="440" w:hangingChars="200"/>
        <w:jc w:val="left"/>
        <w:rPr>
          <w:rFonts w:hint="default"/>
          <w:sz w:val="22"/>
          <w:highlight w:val="none"/>
        </w:rPr>
      </w:pPr>
      <w:r>
        <w:rPr>
          <w:rFonts w:hint="default"/>
          <w:b/>
          <w:bCs/>
          <w:sz w:val="22"/>
          <w:highlight w:val="none"/>
        </w:rPr>
        <w:t>Server Management and Deployment</w:t>
      </w:r>
      <w:r>
        <w:rPr>
          <w:rFonts w:hint="default"/>
          <w:sz w:val="22"/>
          <w:highlight w:val="none"/>
        </w:rPr>
        <w:t>: Skilled in inspecting hosting servers and deploying platforms into Production environments.</w:t>
      </w:r>
    </w:p>
    <w:p>
      <w:pPr>
        <w:pStyle w:val="9"/>
        <w:numPr>
          <w:ilvl w:val="0"/>
          <w:numId w:val="5"/>
        </w:numPr>
        <w:tabs>
          <w:tab w:val="left" w:pos="880"/>
        </w:tabs>
        <w:spacing w:before="18" w:after="0" w:line="240" w:lineRule="auto"/>
        <w:ind w:left="880" w:leftChars="200" w:right="59" w:rightChars="27" w:hanging="440" w:hangingChars="200"/>
        <w:jc w:val="left"/>
        <w:rPr>
          <w:sz w:val="22"/>
          <w:highlight w:val="none"/>
        </w:rPr>
      </w:pPr>
      <w:r>
        <w:rPr>
          <w:rFonts w:hint="default"/>
          <w:b/>
          <w:bCs/>
          <w:sz w:val="22"/>
          <w:highlight w:val="none"/>
        </w:rPr>
        <w:t>Infrastructure Acquisition</w:t>
      </w:r>
      <w:r>
        <w:rPr>
          <w:rFonts w:hint="default"/>
          <w:sz w:val="22"/>
          <w:highlight w:val="none"/>
        </w:rPr>
        <w:t>: Knowledgeable in hiring or acquiring necessary infrastructure/resources</w:t>
      </w:r>
      <w:r>
        <w:rPr>
          <w:sz w:val="22"/>
          <w:highlight w:val="none"/>
        </w:rPr>
        <w:t xml:space="preserve">. </w:t>
      </w:r>
    </w:p>
    <w:p>
      <w:pPr>
        <w:pStyle w:val="9"/>
        <w:numPr>
          <w:numId w:val="0"/>
        </w:numPr>
        <w:spacing w:before="18" w:after="0" w:line="240" w:lineRule="auto"/>
        <w:ind w:left="440" w:leftChars="0" w:right="59" w:rightChars="27"/>
        <w:jc w:val="both"/>
        <w:rPr>
          <w:sz w:val="22"/>
          <w:highlight w:val="none"/>
        </w:rPr>
      </w:pPr>
    </w:p>
    <w:p>
      <w:pPr>
        <w:pStyle w:val="9"/>
        <w:numPr>
          <w:ilvl w:val="0"/>
          <w:numId w:val="0"/>
        </w:numPr>
        <w:tabs>
          <w:tab w:val="left" w:pos="839"/>
          <w:tab w:val="left" w:pos="9260"/>
        </w:tabs>
        <w:spacing w:before="18" w:after="0" w:line="400" w:lineRule="auto"/>
        <w:ind w:left="478" w:leftChars="0" w:right="59" w:rightChars="27"/>
        <w:jc w:val="left"/>
        <w:rPr>
          <w:sz w:val="22"/>
          <w:highlight w:val="none"/>
        </w:rPr>
      </w:pPr>
      <w:r>
        <w:rPr>
          <w:sz w:val="22"/>
          <w:highlight w:val="none"/>
        </w:rPr>
        <w:t>Domain</w:t>
      </w:r>
      <w:r>
        <w:rPr>
          <w:spacing w:val="-3"/>
          <w:sz w:val="22"/>
          <w:highlight w:val="none"/>
        </w:rPr>
        <w:t xml:space="preserve"> </w:t>
      </w:r>
      <w:r>
        <w:rPr>
          <w:sz w:val="22"/>
          <w:highlight w:val="none"/>
        </w:rPr>
        <w:t>knowledge:</w:t>
      </w:r>
    </w:p>
    <w:p>
      <w:pPr>
        <w:pStyle w:val="9"/>
        <w:numPr>
          <w:ilvl w:val="0"/>
          <w:numId w:val="5"/>
        </w:numPr>
        <w:tabs>
          <w:tab w:val="left" w:pos="839"/>
          <w:tab w:val="left" w:pos="9260"/>
        </w:tabs>
        <w:spacing w:before="18" w:after="0" w:line="240" w:lineRule="auto"/>
        <w:ind w:left="478" w:right="59" w:rightChars="27" w:firstLine="0"/>
        <w:jc w:val="left"/>
        <w:rPr>
          <w:rFonts w:hint="default"/>
          <w:sz w:val="22"/>
          <w:highlight w:val="none"/>
        </w:rPr>
      </w:pPr>
      <w:r>
        <w:rPr>
          <w:rFonts w:hint="default"/>
          <w:b/>
          <w:bCs/>
          <w:sz w:val="22"/>
          <w:highlight w:val="none"/>
        </w:rPr>
        <w:t>HRM Applications</w:t>
      </w:r>
      <w:r>
        <w:rPr>
          <w:rFonts w:hint="default"/>
          <w:sz w:val="22"/>
          <w:highlight w:val="none"/>
        </w:rPr>
        <w:t>: Experienced with HRM applications and their connections.</w:t>
      </w:r>
    </w:p>
    <w:p>
      <w:pPr>
        <w:pStyle w:val="9"/>
        <w:numPr>
          <w:ilvl w:val="0"/>
          <w:numId w:val="5"/>
        </w:numPr>
        <w:tabs>
          <w:tab w:val="left" w:pos="839"/>
          <w:tab w:val="left" w:pos="9260"/>
        </w:tabs>
        <w:spacing w:before="18" w:after="0" w:line="240" w:lineRule="auto"/>
        <w:ind w:left="478" w:right="59" w:rightChars="27" w:firstLine="0"/>
        <w:jc w:val="left"/>
        <w:rPr>
          <w:sz w:val="22"/>
          <w:highlight w:val="none"/>
        </w:rPr>
      </w:pPr>
      <w:r>
        <w:rPr>
          <w:rFonts w:hint="default"/>
          <w:b/>
          <w:bCs/>
          <w:sz w:val="22"/>
          <w:highlight w:val="none"/>
        </w:rPr>
        <w:t>Human Resource Operations</w:t>
      </w:r>
      <w:r>
        <w:rPr>
          <w:rFonts w:hint="default"/>
          <w:sz w:val="22"/>
          <w:highlight w:val="none"/>
        </w:rPr>
        <w:t>: Understanding the core operations of human resources.</w:t>
      </w:r>
    </w:p>
    <w:p>
      <w:pPr>
        <w:pStyle w:val="9"/>
        <w:numPr>
          <w:ilvl w:val="0"/>
          <w:numId w:val="5"/>
        </w:numPr>
        <w:tabs>
          <w:tab w:val="left" w:pos="839"/>
          <w:tab w:val="left" w:pos="9260"/>
        </w:tabs>
        <w:spacing w:before="18" w:after="0" w:line="240" w:lineRule="auto"/>
        <w:ind w:left="880" w:leftChars="200" w:right="59" w:rightChars="27" w:hanging="440" w:hangingChars="200"/>
        <w:jc w:val="left"/>
        <w:rPr>
          <w:sz w:val="22"/>
          <w:highlight w:val="none"/>
        </w:rPr>
      </w:pPr>
      <w:r>
        <w:rPr>
          <w:rFonts w:hint="default"/>
          <w:b/>
          <w:bCs/>
          <w:sz w:val="22"/>
          <w:highlight w:val="none"/>
        </w:rPr>
        <w:t>Third-Party Integration</w:t>
      </w:r>
      <w:r>
        <w:rPr>
          <w:rFonts w:hint="default"/>
          <w:sz w:val="22"/>
          <w:highlight w:val="none"/>
        </w:rPr>
        <w:t>: Proficient in third-party integration to ensure compliance with</w:t>
      </w:r>
      <w:r>
        <w:rPr>
          <w:rFonts w:hint="default"/>
          <w:sz w:val="22"/>
          <w:highlight w:val="none"/>
          <w:lang w:val="en-US"/>
        </w:rPr>
        <w:t xml:space="preserve"> </w:t>
      </w:r>
      <w:r>
        <w:rPr>
          <w:rFonts w:hint="default"/>
          <w:sz w:val="22"/>
          <w:highlight w:val="none"/>
        </w:rPr>
        <w:t>security regulations.</w:t>
      </w:r>
    </w:p>
    <w:p>
      <w:pPr>
        <w:pStyle w:val="9"/>
        <w:numPr>
          <w:ilvl w:val="0"/>
          <w:numId w:val="0"/>
        </w:numPr>
        <w:tabs>
          <w:tab w:val="left" w:pos="839"/>
          <w:tab w:val="left" w:pos="9260"/>
        </w:tabs>
        <w:spacing w:before="18" w:after="0" w:line="400" w:lineRule="auto"/>
        <w:ind w:left="478" w:leftChars="0" w:right="59" w:rightChars="27"/>
        <w:jc w:val="left"/>
        <w:rPr>
          <w:sz w:val="22"/>
          <w:highlight w:val="none"/>
        </w:rPr>
      </w:pPr>
      <w:r>
        <w:rPr>
          <w:sz w:val="22"/>
          <w:highlight w:val="none"/>
          <w:u w:val="single"/>
        </w:rPr>
        <w:t>My</w:t>
      </w:r>
      <w:r>
        <w:rPr>
          <w:spacing w:val="-3"/>
          <w:sz w:val="22"/>
          <w:highlight w:val="none"/>
          <w:u w:val="single"/>
        </w:rPr>
        <w:t xml:space="preserve"> </w:t>
      </w:r>
      <w:r>
        <w:rPr>
          <w:sz w:val="22"/>
          <w:highlight w:val="none"/>
          <w:u w:val="single"/>
        </w:rPr>
        <w:t>skills</w:t>
      </w:r>
    </w:p>
    <w:p>
      <w:pPr>
        <w:pStyle w:val="6"/>
        <w:tabs>
          <w:tab w:val="left" w:pos="9260"/>
        </w:tabs>
        <w:spacing w:before="18"/>
        <w:ind w:right="59" w:rightChars="27" w:firstLine="0"/>
        <w:rPr>
          <w:highlight w:val="none"/>
        </w:rPr>
      </w:pPr>
      <w:r>
        <w:rPr>
          <w:highlight w:val="none"/>
        </w:rPr>
        <w:t>Technical Skills:</w:t>
      </w:r>
    </w:p>
    <w:p>
      <w:pPr>
        <w:pStyle w:val="9"/>
        <w:numPr>
          <w:ilvl w:val="0"/>
          <w:numId w:val="5"/>
        </w:numPr>
        <w:tabs>
          <w:tab w:val="left" w:pos="839"/>
          <w:tab w:val="left" w:pos="9260"/>
        </w:tabs>
        <w:spacing w:before="137" w:after="0" w:line="240" w:lineRule="auto"/>
        <w:ind w:left="838" w:right="59" w:rightChars="27" w:hanging="360"/>
        <w:jc w:val="left"/>
        <w:rPr>
          <w:rFonts w:hint="default"/>
          <w:sz w:val="22"/>
          <w:highlight w:val="none"/>
        </w:rPr>
      </w:pPr>
      <w:r>
        <w:rPr>
          <w:rFonts w:hint="default"/>
          <w:b/>
          <w:bCs/>
          <w:sz w:val="22"/>
          <w:highlight w:val="none"/>
        </w:rPr>
        <w:t>Web Development</w:t>
      </w:r>
      <w:r>
        <w:rPr>
          <w:rFonts w:hint="default"/>
          <w:sz w:val="22"/>
          <w:highlight w:val="none"/>
        </w:rPr>
        <w:t>: Built three small web projects using HTML/CSS, Javascript, and PHP.</w:t>
      </w:r>
    </w:p>
    <w:p>
      <w:pPr>
        <w:pStyle w:val="9"/>
        <w:numPr>
          <w:ilvl w:val="0"/>
          <w:numId w:val="5"/>
        </w:numPr>
        <w:tabs>
          <w:tab w:val="left" w:pos="839"/>
          <w:tab w:val="left" w:pos="9260"/>
        </w:tabs>
        <w:spacing w:before="137" w:after="0" w:line="240" w:lineRule="auto"/>
        <w:ind w:left="838" w:right="59" w:rightChars="27" w:hanging="360"/>
        <w:jc w:val="left"/>
        <w:rPr>
          <w:rFonts w:hint="default"/>
          <w:sz w:val="22"/>
          <w:highlight w:val="none"/>
        </w:rPr>
      </w:pPr>
      <w:r>
        <w:rPr>
          <w:rFonts w:hint="default"/>
          <w:b/>
          <w:bCs/>
          <w:sz w:val="22"/>
          <w:highlight w:val="none"/>
        </w:rPr>
        <w:t>Database Management</w:t>
      </w:r>
      <w:r>
        <w:rPr>
          <w:rFonts w:hint="default"/>
          <w:sz w:val="22"/>
          <w:highlight w:val="none"/>
        </w:rPr>
        <w:t>: Proficient in creating and managing databases using SQL Developer by Oracle.</w:t>
      </w:r>
    </w:p>
    <w:p>
      <w:pPr>
        <w:pStyle w:val="9"/>
        <w:numPr>
          <w:ilvl w:val="0"/>
          <w:numId w:val="5"/>
        </w:numPr>
        <w:tabs>
          <w:tab w:val="left" w:pos="839"/>
          <w:tab w:val="left" w:pos="9260"/>
        </w:tabs>
        <w:spacing w:before="137" w:after="0" w:line="240" w:lineRule="auto"/>
        <w:ind w:left="838" w:right="59" w:rightChars="27" w:hanging="360"/>
        <w:jc w:val="left"/>
        <w:rPr>
          <w:rFonts w:hint="default"/>
          <w:sz w:val="22"/>
          <w:highlight w:val="none"/>
        </w:rPr>
      </w:pPr>
      <w:r>
        <w:rPr>
          <w:rFonts w:hint="default"/>
          <w:b/>
          <w:bCs/>
          <w:sz w:val="22"/>
          <w:highlight w:val="none"/>
        </w:rPr>
        <w:t>UI/UX Design</w:t>
      </w:r>
      <w:r>
        <w:rPr>
          <w:rFonts w:hint="default"/>
          <w:sz w:val="22"/>
          <w:highlight w:val="none"/>
        </w:rPr>
        <w:t>: Skilled in web user interface design utilizing Figma and Adobe XD.</w:t>
      </w:r>
    </w:p>
    <w:p>
      <w:pPr>
        <w:pStyle w:val="9"/>
        <w:numPr>
          <w:ilvl w:val="0"/>
          <w:numId w:val="5"/>
        </w:numPr>
        <w:tabs>
          <w:tab w:val="left" w:pos="839"/>
          <w:tab w:val="left" w:pos="9260"/>
        </w:tabs>
        <w:spacing w:before="137" w:after="0" w:line="240" w:lineRule="auto"/>
        <w:ind w:left="838" w:right="59" w:rightChars="27" w:hanging="360"/>
        <w:jc w:val="left"/>
        <w:rPr>
          <w:sz w:val="22"/>
          <w:highlight w:val="none"/>
        </w:rPr>
      </w:pPr>
      <w:r>
        <w:rPr>
          <w:rFonts w:hint="default"/>
          <w:b/>
          <w:bCs/>
          <w:sz w:val="22"/>
          <w:highlight w:val="none"/>
        </w:rPr>
        <w:t>Cloud Hosting</w:t>
      </w:r>
      <w:r>
        <w:rPr>
          <w:rFonts w:hint="default"/>
          <w:sz w:val="22"/>
          <w:highlight w:val="none"/>
        </w:rPr>
        <w:t>: Experienced in hosting websites on the AWS cloud.</w:t>
      </w:r>
    </w:p>
    <w:p>
      <w:pPr>
        <w:pStyle w:val="6"/>
        <w:tabs>
          <w:tab w:val="left" w:pos="9260"/>
        </w:tabs>
        <w:spacing w:before="159"/>
        <w:ind w:left="440" w:leftChars="0" w:right="59" w:rightChars="27" w:firstLine="0" w:firstLineChars="0"/>
        <w:rPr>
          <w:highlight w:val="none"/>
        </w:rPr>
      </w:pPr>
      <w:r>
        <w:rPr>
          <w:highlight w:val="none"/>
        </w:rPr>
        <w:t>Domain knowledge</w:t>
      </w:r>
    </w:p>
    <w:p>
      <w:pPr>
        <w:pStyle w:val="9"/>
        <w:numPr>
          <w:ilvl w:val="1"/>
          <w:numId w:val="3"/>
        </w:numPr>
        <w:tabs>
          <w:tab w:val="left" w:pos="880"/>
          <w:tab w:val="left" w:pos="9260"/>
        </w:tabs>
        <w:spacing w:before="139" w:after="0" w:line="240" w:lineRule="auto"/>
        <w:ind w:left="880" w:leftChars="0" w:right="59" w:rightChars="27" w:hanging="440" w:firstLineChars="0"/>
        <w:jc w:val="left"/>
        <w:rPr>
          <w:rFonts w:hint="default"/>
          <w:sz w:val="22"/>
          <w:highlight w:val="none"/>
        </w:rPr>
      </w:pPr>
      <w:r>
        <w:rPr>
          <w:rFonts w:hint="default"/>
          <w:b/>
          <w:bCs/>
          <w:sz w:val="22"/>
          <w:highlight w:val="none"/>
        </w:rPr>
        <w:t>Employee Data Auditing</w:t>
      </w:r>
      <w:r>
        <w:rPr>
          <w:rFonts w:hint="default"/>
          <w:sz w:val="22"/>
          <w:highlight w:val="none"/>
        </w:rPr>
        <w:t>: Experienced in auditing employee data and observing recruitment pipelines.</w:t>
      </w:r>
    </w:p>
    <w:p>
      <w:pPr>
        <w:pStyle w:val="9"/>
        <w:numPr>
          <w:ilvl w:val="1"/>
          <w:numId w:val="3"/>
        </w:numPr>
        <w:tabs>
          <w:tab w:val="left" w:pos="880"/>
          <w:tab w:val="left" w:pos="9260"/>
        </w:tabs>
        <w:spacing w:before="139" w:after="0" w:line="240" w:lineRule="auto"/>
        <w:ind w:left="880" w:leftChars="0" w:right="59" w:rightChars="27" w:hanging="440" w:firstLineChars="0"/>
        <w:jc w:val="left"/>
        <w:rPr>
          <w:sz w:val="22"/>
          <w:highlight w:val="none"/>
        </w:rPr>
      </w:pPr>
      <w:r>
        <w:rPr>
          <w:rFonts w:hint="default"/>
          <w:b/>
          <w:bCs/>
          <w:sz w:val="22"/>
          <w:highlight w:val="none"/>
        </w:rPr>
        <w:t>HRM System Feature</w:t>
      </w:r>
      <w:r>
        <w:rPr>
          <w:rFonts w:hint="default"/>
          <w:sz w:val="22"/>
          <w:highlight w:val="none"/>
        </w:rPr>
        <w:t>: Familiar with using features within a larger Human Resource Management (HRM) system</w:t>
      </w:r>
      <w:r>
        <w:rPr>
          <w:rFonts w:hint="default"/>
          <w:sz w:val="22"/>
          <w:highlight w:val="none"/>
          <w:lang w:val="en-US"/>
        </w:rPr>
        <w:t>.</w:t>
      </w:r>
    </w:p>
    <w:p>
      <w:pPr>
        <w:pStyle w:val="6"/>
        <w:spacing w:before="6"/>
        <w:ind w:left="0" w:firstLine="0"/>
        <w:rPr>
          <w:sz w:val="25"/>
          <w:highlight w:val="yellow"/>
        </w:rPr>
      </w:pPr>
    </w:p>
    <w:p>
      <w:pPr>
        <w:pStyle w:val="9"/>
        <w:numPr>
          <w:ilvl w:val="0"/>
          <w:numId w:val="6"/>
        </w:numPr>
        <w:tabs>
          <w:tab w:val="left" w:pos="479"/>
        </w:tabs>
        <w:spacing w:before="0" w:after="0" w:line="240" w:lineRule="auto"/>
        <w:ind w:left="478" w:right="0" w:hanging="360"/>
        <w:jc w:val="left"/>
        <w:rPr>
          <w:b/>
          <w:i/>
          <w:sz w:val="22"/>
          <w:highlight w:val="none"/>
        </w:rPr>
      </w:pPr>
      <w:r>
        <w:rPr>
          <w:b/>
          <w:sz w:val="22"/>
          <w:highlight w:val="none"/>
        </w:rPr>
        <w:t xml:space="preserve">Technology </w:t>
      </w:r>
      <w:r>
        <w:rPr>
          <w:b/>
          <w:i/>
          <w:sz w:val="22"/>
          <w:highlight w:val="none"/>
        </w:rPr>
        <w:t>(existing</w:t>
      </w:r>
      <w:r>
        <w:rPr>
          <w:b/>
          <w:i/>
          <w:spacing w:val="-6"/>
          <w:sz w:val="22"/>
          <w:highlight w:val="none"/>
        </w:rPr>
        <w:t xml:space="preserve"> </w:t>
      </w:r>
      <w:r>
        <w:rPr>
          <w:b/>
          <w:i/>
          <w:sz w:val="22"/>
          <w:highlight w:val="none"/>
        </w:rPr>
        <w:t>solution)</w:t>
      </w:r>
    </w:p>
    <w:p>
      <w:pPr>
        <w:pStyle w:val="6"/>
        <w:spacing w:before="181" w:line="256" w:lineRule="auto"/>
        <w:ind w:left="118" w:right="16" w:firstLine="0"/>
        <w:rPr>
          <w:rFonts w:hint="default"/>
          <w:highlight w:val="none"/>
        </w:rPr>
      </w:pPr>
      <w:r>
        <w:rPr>
          <w:rFonts w:hint="default"/>
          <w:highlight w:val="none"/>
          <w:lang w:val="en-US"/>
        </w:rPr>
        <w:t>W</w:t>
      </w:r>
      <w:r>
        <w:rPr>
          <w:rFonts w:hint="default"/>
          <w:highlight w:val="none"/>
        </w:rPr>
        <w:t>eb-based HRM systems can be built using a variety of current technologies and solutions. Among the essential tools and technologies are:</w:t>
      </w:r>
    </w:p>
    <w:p>
      <w:pPr>
        <w:pStyle w:val="6"/>
        <w:spacing w:before="181" w:line="256" w:lineRule="auto"/>
        <w:ind w:left="0" w:leftChars="0" w:right="16" w:firstLine="0" w:firstLineChars="0"/>
        <w:rPr>
          <w:rFonts w:hint="default"/>
          <w:sz w:val="2"/>
          <w:szCs w:val="2"/>
          <w:highlight w:val="none"/>
          <w:lang w:val="en-US"/>
        </w:rPr>
      </w:pPr>
    </w:p>
    <w:p>
      <w:pPr>
        <w:pStyle w:val="9"/>
        <w:numPr>
          <w:ilvl w:val="0"/>
          <w:numId w:val="3"/>
        </w:numPr>
        <w:tabs>
          <w:tab w:val="left" w:pos="479"/>
        </w:tabs>
        <w:spacing w:before="0" w:after="0" w:line="259" w:lineRule="auto"/>
        <w:ind w:left="580" w:leftChars="0" w:right="110" w:hanging="360" w:firstLineChars="0"/>
        <w:jc w:val="both"/>
        <w:rPr>
          <w:rFonts w:hint="default"/>
          <w:sz w:val="22"/>
          <w:highlight w:val="none"/>
        </w:rPr>
      </w:pPr>
      <w:r>
        <w:rPr>
          <w:rFonts w:hint="default"/>
          <w:b/>
          <w:bCs/>
          <w:sz w:val="22"/>
          <w:highlight w:val="none"/>
        </w:rPr>
        <w:t>Proprietary HRM Software</w:t>
      </w:r>
      <w:r>
        <w:rPr>
          <w:rFonts w:hint="default"/>
          <w:sz w:val="22"/>
          <w:highlight w:val="none"/>
        </w:rPr>
        <w:t>: Companies like SAP (SuccessFactors), Oracle (Oracle HCM Cloud), and Workday offer comprehensive HRM suites that cover a wide range of HR functions. These solutions often provide modules for core HR, talent management, workforce planning, payroll, benefits administration, and analytics.</w:t>
      </w:r>
    </w:p>
    <w:p>
      <w:pPr>
        <w:pStyle w:val="9"/>
        <w:numPr>
          <w:ilvl w:val="0"/>
          <w:numId w:val="3"/>
        </w:numPr>
        <w:tabs>
          <w:tab w:val="left" w:pos="479"/>
        </w:tabs>
        <w:spacing w:before="0" w:after="0" w:line="259" w:lineRule="auto"/>
        <w:ind w:left="580" w:leftChars="0" w:right="110" w:hanging="360" w:firstLineChars="0"/>
        <w:jc w:val="both"/>
        <w:rPr>
          <w:rFonts w:hint="default"/>
          <w:sz w:val="22"/>
          <w:highlight w:val="none"/>
        </w:rPr>
      </w:pPr>
      <w:r>
        <w:rPr>
          <w:rFonts w:hint="default"/>
          <w:b/>
          <w:bCs/>
          <w:sz w:val="22"/>
          <w:highlight w:val="none"/>
        </w:rPr>
        <w:t>Cloud-based HRM Platforms</w:t>
      </w:r>
      <w:r>
        <w:rPr>
          <w:rFonts w:hint="default"/>
          <w:sz w:val="22"/>
          <w:highlight w:val="none"/>
        </w:rPr>
        <w:t>: Cloud-based HRM platforms like BambooHR, Namely, Zenefits, and Gusto offer scalable and customizable solutions for managing HR processes. These platforms typically provide features such as employee self-service portals, onboarding/offboarding tools, performance management, time and attendance tracking, and compliance management.</w:t>
      </w:r>
    </w:p>
    <w:p>
      <w:pPr>
        <w:pStyle w:val="9"/>
        <w:numPr>
          <w:ilvl w:val="0"/>
          <w:numId w:val="3"/>
        </w:numPr>
        <w:tabs>
          <w:tab w:val="left" w:pos="479"/>
        </w:tabs>
        <w:spacing w:before="0" w:after="0" w:line="259" w:lineRule="auto"/>
        <w:ind w:left="580" w:leftChars="0" w:right="110" w:hanging="360" w:firstLineChars="0"/>
        <w:jc w:val="both"/>
        <w:rPr>
          <w:sz w:val="22"/>
          <w:highlight w:val="none"/>
        </w:rPr>
      </w:pPr>
      <w:r>
        <w:rPr>
          <w:rFonts w:hint="default"/>
          <w:b/>
          <w:bCs/>
          <w:sz w:val="22"/>
          <w:highlight w:val="none"/>
        </w:rPr>
        <w:t>Open-source HRM Solutions</w:t>
      </w:r>
      <w:r>
        <w:rPr>
          <w:rFonts w:hint="default"/>
          <w:sz w:val="22"/>
          <w:highlight w:val="none"/>
        </w:rPr>
        <w:t>: Open-source HRM solutions provide flexibility and customization options for building web-based HRM applications. Popular open-source HRM frameworks and platforms include OrangeHRM, Sentrifugo, IceHrm, and Odoo HR. These solutions offer modules for managing employee information, leave management, attendance tracking, and more.</w:t>
      </w:r>
    </w:p>
    <w:p>
      <w:pPr>
        <w:pStyle w:val="6"/>
        <w:ind w:left="0" w:firstLine="0"/>
        <w:rPr>
          <w:highlight w:val="yellow"/>
        </w:rPr>
      </w:pPr>
    </w:p>
    <w:p>
      <w:pPr>
        <w:pStyle w:val="3"/>
        <w:spacing w:before="180"/>
        <w:ind w:right="16"/>
        <w:rPr>
          <w:highlight w:val="none"/>
        </w:rPr>
      </w:pPr>
      <w:r>
        <w:rPr>
          <w:highlight w:val="none"/>
          <w:u w:val="thick"/>
        </w:rPr>
        <w:t>Rationale</w:t>
      </w:r>
    </w:p>
    <w:p>
      <w:pPr>
        <w:pStyle w:val="6"/>
        <w:spacing w:before="181" w:line="259" w:lineRule="auto"/>
        <w:ind w:left="118" w:right="116" w:firstLine="0"/>
        <w:jc w:val="both"/>
        <w:rPr>
          <w:highlight w:val="none"/>
        </w:rPr>
      </w:pPr>
      <w:r>
        <w:rPr>
          <w:rFonts w:hint="default"/>
          <w:highlight w:val="none"/>
          <w:lang w:val="en-US"/>
        </w:rPr>
        <w:t>Following a comparative examination of several options and a gap analysis utilizing the KsoT framework, the following factors indicate that developing a web application and hosting it on AWS cloud services is the best course of action for this project</w:t>
      </w:r>
      <w:r>
        <w:rPr>
          <w:highlight w:val="none"/>
        </w:rPr>
        <w:t>:</w:t>
      </w:r>
    </w:p>
    <w:p>
      <w:pPr>
        <w:pStyle w:val="9"/>
        <w:numPr>
          <w:ilvl w:val="0"/>
          <w:numId w:val="3"/>
        </w:numPr>
        <w:spacing w:before="160" w:after="0" w:line="273" w:lineRule="auto"/>
        <w:ind w:left="660" w:leftChars="0" w:right="112" w:hanging="440" w:firstLineChars="0"/>
        <w:jc w:val="left"/>
        <w:rPr>
          <w:sz w:val="22"/>
          <w:highlight w:val="none"/>
        </w:rPr>
      </w:pPr>
      <w:r>
        <w:rPr>
          <w:rFonts w:hint="default"/>
          <w:sz w:val="22"/>
          <w:highlight w:val="none"/>
        </w:rPr>
        <w:t>Web-based applications offer a user-friendly interface and are easily accessible from various devices, allowing them to seamlessly integrate and blend in with the current system</w:t>
      </w:r>
      <w:r>
        <w:rPr>
          <w:sz w:val="22"/>
          <w:highlight w:val="none"/>
        </w:rPr>
        <w:t>.</w:t>
      </w:r>
    </w:p>
    <w:p>
      <w:pPr>
        <w:pStyle w:val="9"/>
        <w:numPr>
          <w:ilvl w:val="0"/>
          <w:numId w:val="3"/>
        </w:numPr>
        <w:spacing w:before="4" w:after="0" w:line="273" w:lineRule="auto"/>
        <w:ind w:left="660" w:leftChars="0" w:right="115" w:hanging="440" w:firstLineChars="0"/>
        <w:jc w:val="left"/>
        <w:rPr>
          <w:sz w:val="22"/>
          <w:highlight w:val="none"/>
        </w:rPr>
      </w:pPr>
      <w:r>
        <w:rPr>
          <w:rFonts w:hint="default"/>
          <w:sz w:val="22"/>
          <w:highlight w:val="none"/>
        </w:rPr>
        <w:t>Scalability capabilities provided by AWS enable the platform to accommodate growing traffic and customer needs. By growing resources as needed, the pay-as-you-go model also guarantees cost-effectiveness</w:t>
      </w:r>
      <w:r>
        <w:rPr>
          <w:sz w:val="22"/>
          <w:highlight w:val="none"/>
        </w:rPr>
        <w:t>.</w:t>
      </w:r>
    </w:p>
    <w:p>
      <w:pPr>
        <w:pStyle w:val="9"/>
        <w:numPr>
          <w:ilvl w:val="0"/>
          <w:numId w:val="3"/>
        </w:numPr>
        <w:spacing w:before="4" w:after="0" w:line="273" w:lineRule="auto"/>
        <w:ind w:left="660" w:leftChars="0" w:right="115" w:hanging="440" w:firstLineChars="0"/>
        <w:jc w:val="left"/>
        <w:rPr>
          <w:sz w:val="22"/>
          <w:highlight w:val="none"/>
        </w:rPr>
      </w:pPr>
      <w:r>
        <w:rPr>
          <w:rFonts w:hint="default"/>
          <w:sz w:val="22"/>
          <w:highlight w:val="none"/>
        </w:rPr>
        <w:t>AWS provides features like Application Load Balancing, EC2 hosting, and comprehensive security options that are essential for running an e-commerce platform</w:t>
      </w:r>
      <w:r>
        <w:rPr>
          <w:sz w:val="22"/>
          <w:highlight w:val="none"/>
        </w:rPr>
        <w:t>.</w:t>
      </w:r>
    </w:p>
    <w:p>
      <w:pPr>
        <w:pStyle w:val="9"/>
        <w:numPr>
          <w:ilvl w:val="0"/>
          <w:numId w:val="3"/>
        </w:numPr>
        <w:spacing w:before="4" w:after="0" w:line="273" w:lineRule="auto"/>
        <w:ind w:left="660" w:leftChars="0" w:right="112" w:hanging="440" w:firstLineChars="0"/>
        <w:jc w:val="left"/>
        <w:rPr>
          <w:sz w:val="22"/>
          <w:highlight w:val="none"/>
        </w:rPr>
      </w:pPr>
      <w:r>
        <w:rPr>
          <w:rFonts w:hint="default"/>
          <w:sz w:val="22"/>
          <w:highlight w:val="none"/>
          <w:lang w:val="en-US"/>
        </w:rPr>
        <w:t>I have the necessary abilities to construct a modest project like this one</w:t>
      </w:r>
      <w:r>
        <w:rPr>
          <w:sz w:val="22"/>
          <w:highlight w:val="none"/>
        </w:rPr>
        <w:t>.</w:t>
      </w:r>
    </w:p>
    <w:p>
      <w:pPr>
        <w:pStyle w:val="6"/>
        <w:ind w:left="0" w:firstLine="0"/>
      </w:pPr>
    </w:p>
    <w:p>
      <w:pPr>
        <w:pStyle w:val="6"/>
        <w:spacing w:before="10"/>
        <w:ind w:left="0" w:firstLine="0"/>
        <w:rPr>
          <w:sz w:val="25"/>
        </w:rPr>
      </w:pPr>
    </w:p>
    <w:p>
      <w:pPr>
        <w:pStyle w:val="3"/>
        <w:numPr>
          <w:ilvl w:val="2"/>
          <w:numId w:val="1"/>
        </w:numPr>
        <w:tabs>
          <w:tab w:val="left" w:pos="839"/>
        </w:tabs>
        <w:spacing w:before="0" w:after="0" w:line="240" w:lineRule="auto"/>
        <w:ind w:left="838" w:right="0" w:hanging="720"/>
        <w:jc w:val="left"/>
      </w:pPr>
      <w:r>
        <w:t>Final</w:t>
      </w:r>
      <w:r>
        <w:rPr>
          <w:spacing w:val="-1"/>
        </w:rPr>
        <w:t xml:space="preserve"> </w:t>
      </w:r>
      <w:r>
        <w:t>Solution</w:t>
      </w:r>
    </w:p>
    <w:p>
      <w:pPr>
        <w:pStyle w:val="9"/>
        <w:numPr>
          <w:ilvl w:val="0"/>
          <w:numId w:val="7"/>
        </w:numPr>
        <w:tabs>
          <w:tab w:val="left" w:pos="479"/>
        </w:tabs>
        <w:spacing w:before="124" w:after="0" w:line="240" w:lineRule="auto"/>
        <w:ind w:left="478" w:right="0" w:hanging="360"/>
        <w:jc w:val="left"/>
        <w:rPr>
          <w:sz w:val="22"/>
        </w:rPr>
      </w:pPr>
      <w:r>
        <w:rPr>
          <w:sz w:val="22"/>
        </w:rPr>
        <w:t xml:space="preserve">The </w:t>
      </w:r>
      <w:r>
        <w:rPr>
          <w:rFonts w:hint="default"/>
          <w:sz w:val="22"/>
          <w:lang w:val="en-US"/>
        </w:rPr>
        <w:t xml:space="preserve">HRM Application </w:t>
      </w:r>
      <w:r>
        <w:rPr>
          <w:sz w:val="22"/>
        </w:rPr>
        <w:t xml:space="preserve">will be built as a </w:t>
      </w:r>
      <w:r>
        <w:rPr>
          <w:b/>
          <w:sz w:val="22"/>
        </w:rPr>
        <w:t xml:space="preserve">web-based application </w:t>
      </w:r>
      <w:r>
        <w:rPr>
          <w:sz w:val="22"/>
        </w:rPr>
        <w:t>using</w:t>
      </w:r>
      <w:r>
        <w:rPr>
          <w:spacing w:val="-21"/>
          <w:sz w:val="22"/>
        </w:rPr>
        <w:t xml:space="preserve"> </w:t>
      </w:r>
      <w:r>
        <w:rPr>
          <w:b/>
          <w:sz w:val="22"/>
        </w:rPr>
        <w:t>React</w:t>
      </w:r>
      <w:r>
        <w:rPr>
          <w:rFonts w:hint="default"/>
          <w:b/>
          <w:sz w:val="22"/>
          <w:lang w:val="en-US"/>
        </w:rPr>
        <w:t xml:space="preserve"> </w:t>
      </w:r>
      <w:r>
        <w:rPr>
          <w:rFonts w:hint="default"/>
          <w:b w:val="0"/>
          <w:bCs/>
          <w:sz w:val="22"/>
          <w:lang w:val="en-US"/>
        </w:rPr>
        <w:t xml:space="preserve">for front-end, and </w:t>
      </w:r>
      <w:r>
        <w:rPr>
          <w:rFonts w:hint="default"/>
          <w:b/>
          <w:bCs w:val="0"/>
          <w:sz w:val="22"/>
          <w:lang w:val="en-US"/>
        </w:rPr>
        <w:t xml:space="preserve">Laravel </w:t>
      </w:r>
      <w:r>
        <w:rPr>
          <w:rFonts w:hint="default"/>
          <w:b w:val="0"/>
          <w:bCs/>
          <w:sz w:val="22"/>
          <w:lang w:val="en-US"/>
        </w:rPr>
        <w:t>for the back-end</w:t>
      </w:r>
      <w:r>
        <w:rPr>
          <w:sz w:val="22"/>
        </w:rPr>
        <w:t>.</w:t>
      </w:r>
    </w:p>
    <w:p>
      <w:pPr>
        <w:pStyle w:val="9"/>
        <w:numPr>
          <w:ilvl w:val="0"/>
          <w:numId w:val="7"/>
        </w:numPr>
        <w:tabs>
          <w:tab w:val="left" w:pos="479"/>
        </w:tabs>
        <w:spacing w:before="93" w:after="0" w:line="240" w:lineRule="auto"/>
        <w:ind w:left="478" w:right="110" w:hanging="360"/>
        <w:jc w:val="left"/>
        <w:rPr>
          <w:rFonts w:hint="default"/>
          <w:b w:val="0"/>
          <w:bCs/>
          <w:sz w:val="22"/>
          <w:lang w:val="en-US"/>
        </w:rPr>
      </w:pPr>
      <w:r>
        <w:rPr>
          <w:sz w:val="22"/>
        </w:rPr>
        <w:t xml:space="preserve">The </w:t>
      </w:r>
      <w:r>
        <w:rPr>
          <w:rFonts w:hint="default"/>
          <w:sz w:val="22"/>
          <w:lang w:val="en-US"/>
        </w:rPr>
        <w:t>HRM Application</w:t>
      </w:r>
      <w:r>
        <w:rPr>
          <w:sz w:val="22"/>
        </w:rPr>
        <w:t xml:space="preserve"> will be </w:t>
      </w:r>
      <w:r>
        <w:rPr>
          <w:rFonts w:hint="default"/>
          <w:sz w:val="22"/>
          <w:lang w:val="en-US"/>
        </w:rPr>
        <w:t xml:space="preserve">built </w:t>
      </w:r>
      <w:r>
        <w:rPr>
          <w:sz w:val="22"/>
        </w:rPr>
        <w:t xml:space="preserve">on </w:t>
      </w:r>
      <w:r>
        <w:rPr>
          <w:rFonts w:hint="default"/>
          <w:b/>
          <w:bCs/>
          <w:sz w:val="22"/>
          <w:lang w:val="en-US"/>
        </w:rPr>
        <w:t xml:space="preserve">Nginx </w:t>
      </w:r>
      <w:r>
        <w:rPr>
          <w:b/>
          <w:sz w:val="22"/>
        </w:rPr>
        <w:t>Web Serv</w:t>
      </w:r>
      <w:r>
        <w:rPr>
          <w:rFonts w:hint="default"/>
          <w:b/>
          <w:sz w:val="22"/>
          <w:lang w:val="en-US"/>
        </w:rPr>
        <w:t>er</w:t>
      </w:r>
      <w:r>
        <w:rPr>
          <w:b/>
          <w:sz w:val="22"/>
        </w:rPr>
        <w:t>s</w:t>
      </w:r>
      <w:r>
        <w:rPr>
          <w:rFonts w:hint="default"/>
          <w:b/>
          <w:sz w:val="22"/>
          <w:lang w:val="en-US"/>
        </w:rPr>
        <w:t xml:space="preserve"> </w:t>
      </w:r>
      <w:r>
        <w:rPr>
          <w:rFonts w:hint="default"/>
          <w:b w:val="0"/>
          <w:bCs/>
          <w:sz w:val="22"/>
          <w:lang w:val="en-US"/>
        </w:rPr>
        <w:t xml:space="preserve">accompanied by </w:t>
      </w:r>
      <w:r>
        <w:rPr>
          <w:rFonts w:hint="default"/>
          <w:b/>
          <w:bCs w:val="0"/>
          <w:sz w:val="22"/>
          <w:lang w:val="en-US"/>
        </w:rPr>
        <w:t xml:space="preserve">Cloudflare </w:t>
      </w:r>
      <w:r>
        <w:rPr>
          <w:rFonts w:hint="default"/>
          <w:b w:val="0"/>
          <w:bCs/>
          <w:sz w:val="22"/>
          <w:lang w:val="en-US"/>
        </w:rPr>
        <w:t xml:space="preserve">and hosted on an </w:t>
      </w:r>
      <w:r>
        <w:rPr>
          <w:rFonts w:hint="default"/>
          <w:b/>
          <w:bCs w:val="0"/>
          <w:sz w:val="22"/>
          <w:lang w:val="en-US"/>
        </w:rPr>
        <w:t>EC2</w:t>
      </w:r>
      <w:r>
        <w:rPr>
          <w:rFonts w:hint="default"/>
          <w:b w:val="0"/>
          <w:bCs/>
          <w:sz w:val="22"/>
          <w:lang w:val="en-US"/>
        </w:rPr>
        <w:t xml:space="preserve"> instance, this combination offers a powerful solution for web application development, providing benefits in terms of performance, security, scalability, and reliability.</w:t>
      </w:r>
    </w:p>
    <w:p>
      <w:pPr>
        <w:pStyle w:val="9"/>
        <w:numPr>
          <w:ilvl w:val="0"/>
          <w:numId w:val="7"/>
        </w:numPr>
        <w:tabs>
          <w:tab w:val="left" w:pos="479"/>
        </w:tabs>
        <w:spacing w:before="93" w:after="0" w:line="240" w:lineRule="auto"/>
        <w:ind w:left="478" w:right="110" w:hanging="360"/>
        <w:jc w:val="left"/>
        <w:rPr>
          <w:rFonts w:hint="default"/>
          <w:b w:val="0"/>
          <w:bCs/>
          <w:sz w:val="22"/>
          <w:lang w:val="en-US"/>
        </w:rPr>
      </w:pPr>
      <w:r>
        <w:rPr>
          <w:rFonts w:hint="default"/>
          <w:b/>
          <w:bCs w:val="0"/>
          <w:sz w:val="22"/>
          <w:lang w:val="en-US"/>
        </w:rPr>
        <w:t xml:space="preserve">Oracle Database </w:t>
      </w:r>
      <w:r>
        <w:rPr>
          <w:rFonts w:hint="default"/>
          <w:b w:val="0"/>
          <w:bCs/>
          <w:sz w:val="22"/>
          <w:lang w:val="en-US"/>
        </w:rPr>
        <w:t>will be used to store user data because it can handle a large volume of data efficiently, moreover, Oracle security and compliance are top-notch which can help with protecting user’s sensitive data.</w:t>
      </w:r>
    </w:p>
    <w:p>
      <w:pPr>
        <w:pStyle w:val="9"/>
        <w:numPr>
          <w:numId w:val="0"/>
        </w:numPr>
        <w:tabs>
          <w:tab w:val="left" w:pos="479"/>
        </w:tabs>
        <w:spacing w:before="93" w:after="0" w:line="240" w:lineRule="auto"/>
        <w:ind w:left="118" w:leftChars="0" w:right="110" w:rightChars="0"/>
        <w:jc w:val="left"/>
        <w:rPr>
          <w:rFonts w:hint="default"/>
          <w:b w:val="0"/>
          <w:bCs/>
          <w:sz w:val="22"/>
          <w:lang w:val="en-US"/>
        </w:rPr>
      </w:pPr>
    </w:p>
    <w:p>
      <w:pPr>
        <w:pStyle w:val="2"/>
        <w:numPr>
          <w:ilvl w:val="0"/>
          <w:numId w:val="1"/>
        </w:numPr>
        <w:tabs>
          <w:tab w:val="left" w:pos="919"/>
        </w:tabs>
        <w:spacing w:before="51" w:after="0" w:line="240" w:lineRule="auto"/>
        <w:ind w:left="918" w:right="0" w:hanging="360"/>
        <w:jc w:val="both"/>
      </w:pPr>
      <w:r>
        <w:rPr>
          <w:color w:val="375F92"/>
        </w:rPr>
        <w:t>ARCHITECTURE</w:t>
      </w:r>
      <w:r>
        <w:rPr>
          <w:color w:val="375F92"/>
          <w:spacing w:val="-3"/>
        </w:rPr>
        <w:t xml:space="preserve"> </w:t>
      </w:r>
      <w:r>
        <w:rPr>
          <w:color w:val="375F92"/>
        </w:rPr>
        <w:t>DESIGN</w:t>
      </w:r>
    </w:p>
    <w:p>
      <w:pPr>
        <w:pStyle w:val="6"/>
        <w:spacing w:before="10"/>
        <w:ind w:left="0" w:firstLine="0"/>
        <w:rPr>
          <w:b/>
        </w:rPr>
      </w:pPr>
    </w:p>
    <w:p>
      <w:pPr>
        <w:pStyle w:val="3"/>
        <w:numPr>
          <w:ilvl w:val="1"/>
          <w:numId w:val="1"/>
        </w:numPr>
        <w:tabs>
          <w:tab w:val="left" w:pos="975"/>
        </w:tabs>
        <w:spacing w:before="1" w:after="0" w:line="240" w:lineRule="auto"/>
        <w:ind w:left="974" w:right="0" w:hanging="416"/>
        <w:jc w:val="both"/>
      </w:pPr>
      <w:r>
        <w:t>3-TIER ARCHITECTURE</w:t>
      </w:r>
      <w:r>
        <w:rPr>
          <w:spacing w:val="-13"/>
        </w:rPr>
        <w:t xml:space="preserve"> </w:t>
      </w:r>
      <w:r>
        <w:t>DESIGN</w:t>
      </w:r>
    </w:p>
    <w:p>
      <w:pPr>
        <w:pStyle w:val="6"/>
        <w:spacing w:before="5"/>
        <w:ind w:left="0" w:firstLine="0"/>
        <w:jc w:val="center"/>
        <w:rPr>
          <w:b/>
          <w:sz w:val="23"/>
        </w:rPr>
      </w:pPr>
      <w:r>
        <w:drawing>
          <wp:inline distT="0" distB="0" distL="114300" distR="114300">
            <wp:extent cx="5015865" cy="5328285"/>
            <wp:effectExtent l="9525" t="9525" r="22860" b="1524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015865" cy="5328285"/>
                    </a:xfrm>
                    <a:prstGeom prst="rect">
                      <a:avLst/>
                    </a:prstGeom>
                    <a:noFill/>
                    <a:ln>
                      <a:solidFill>
                        <a:schemeClr val="tx1"/>
                      </a:solidFill>
                    </a:ln>
                  </pic:spPr>
                </pic:pic>
              </a:graphicData>
            </a:graphic>
          </wp:inline>
        </w:drawing>
      </w:r>
    </w:p>
    <w:p>
      <w:pPr>
        <w:pStyle w:val="6"/>
        <w:spacing w:before="3"/>
        <w:ind w:left="0" w:firstLine="0"/>
        <w:rPr>
          <w:b/>
          <w:sz w:val="6"/>
        </w:rPr>
      </w:pPr>
    </w:p>
    <w:p>
      <w:pPr>
        <w:pStyle w:val="6"/>
        <w:spacing w:line="218" w:lineRule="exact"/>
        <w:ind w:left="210" w:firstLine="0"/>
        <w:rPr>
          <w:sz w:val="20"/>
        </w:rPr>
      </w:pPr>
      <w:r>
        <w:rPr>
          <w:position w:val="-3"/>
          <w:sz w:val="20"/>
        </w:rPr>
        <w:pict>
          <v:group id="_x0000_s1029" o:spid="_x0000_s1029" o:spt="203" style="height:10.95pt;width:491.55pt;" coordsize="9831,219">
            <o:lock v:ext="edit"/>
            <v:shape id="_x0000_s1030" o:spid="_x0000_s1030" o:spt="75" type="#_x0000_t75" style="position:absolute;left:0;top:0;height:218;width:9830;" filled="f" stroked="f" coordsize="21600,21600">
              <v:path/>
              <v:fill on="f" focussize="0,0"/>
              <v:stroke on="f"/>
              <v:imagedata r:id="rId8" o:title=""/>
              <o:lock v:ext="edit" aspectratio="t"/>
            </v:shape>
            <v:shape id="_x0000_s1031" o:spid="_x0000_s1031" o:spt="202" type="#_x0000_t202" style="position:absolute;left:0;top:0;height:219;width:9831;" filled="f" stroked="f" coordsize="21600,21600">
              <v:path/>
              <v:fill on="f" focussize="0,0"/>
              <v:stroke on="f" joinstyle="miter"/>
              <v:imagedata o:title=""/>
              <o:lock v:ext="edit"/>
              <v:textbox inset="0mm,0mm,0mm,0mm">
                <w:txbxContent>
                  <w:p>
                    <w:pPr>
                      <w:spacing w:before="3"/>
                      <w:ind w:left="2364" w:right="0" w:firstLine="0"/>
                      <w:jc w:val="left"/>
                      <w:rPr>
                        <w:rFonts w:hint="default"/>
                        <w:i/>
                        <w:sz w:val="18"/>
                        <w:lang w:val="en-US"/>
                      </w:rPr>
                    </w:pPr>
                    <w:r>
                      <w:rPr>
                        <w:i/>
                        <w:sz w:val="18"/>
                      </w:rPr>
                      <w:t>Figure 1: A 3-tier</w:t>
                    </w:r>
                    <w:r>
                      <w:rPr>
                        <w:rFonts w:hint="default"/>
                        <w:i/>
                        <w:sz w:val="18"/>
                        <w:lang w:val="en-US"/>
                      </w:rPr>
                      <w:t xml:space="preserve"> AWS </w:t>
                    </w:r>
                    <w:r>
                      <w:rPr>
                        <w:i/>
                        <w:sz w:val="18"/>
                      </w:rPr>
                      <w:t xml:space="preserve">architecture design of the </w:t>
                    </w:r>
                    <w:r>
                      <w:rPr>
                        <w:rFonts w:hint="default"/>
                        <w:i/>
                        <w:sz w:val="18"/>
                        <w:lang w:val="en-US"/>
                      </w:rPr>
                      <w:t>HRM Application</w:t>
                    </w:r>
                  </w:p>
                </w:txbxContent>
              </v:textbox>
            </v:shape>
            <w10:wrap type="none"/>
            <w10:anchorlock/>
          </v:group>
        </w:pict>
      </w:r>
    </w:p>
    <w:p>
      <w:pPr>
        <w:pStyle w:val="6"/>
        <w:ind w:left="0" w:firstLine="0"/>
        <w:rPr>
          <w:b/>
        </w:rPr>
      </w:pPr>
    </w:p>
    <w:p>
      <w:pPr>
        <w:pStyle w:val="6"/>
        <w:spacing w:before="10"/>
        <w:ind w:left="0" w:firstLine="0"/>
        <w:rPr>
          <w:b/>
          <w:sz w:val="21"/>
        </w:rPr>
      </w:pPr>
    </w:p>
    <w:p>
      <w:pPr>
        <w:spacing w:before="0"/>
        <w:ind w:right="0"/>
        <w:jc w:val="both"/>
        <w:rPr>
          <w:b/>
          <w:sz w:val="22"/>
          <w:highlight w:val="none"/>
        </w:rPr>
      </w:pPr>
      <w:r>
        <w:rPr>
          <w:b/>
          <w:sz w:val="22"/>
          <w:highlight w:val="none"/>
        </w:rPr>
        <w:t>TIER 1: PRESENTATION</w:t>
      </w:r>
    </w:p>
    <w:p>
      <w:pPr>
        <w:pStyle w:val="6"/>
        <w:spacing w:before="188"/>
        <w:ind w:left="0" w:leftChars="0" w:firstLine="0" w:firstLineChars="0"/>
        <w:jc w:val="both"/>
        <w:rPr>
          <w:highlight w:val="none"/>
        </w:rPr>
      </w:pPr>
      <w:r>
        <w:rPr>
          <w:rFonts w:hint="default"/>
          <w:highlight w:val="none"/>
          <w:lang w:val="en-US"/>
        </w:rPr>
        <w:t>The front end interface of the application will be in charge for housing the UI of the application, it is composed of the following component</w:t>
      </w:r>
      <w:r>
        <w:rPr>
          <w:highlight w:val="none"/>
        </w:rPr>
        <w:t>:</w:t>
      </w:r>
    </w:p>
    <w:p>
      <w:pPr>
        <w:pStyle w:val="6"/>
        <w:spacing w:before="3"/>
        <w:ind w:left="0" w:firstLine="0"/>
        <w:rPr>
          <w:sz w:val="17"/>
          <w:highlight w:val="none"/>
        </w:rPr>
      </w:pPr>
    </w:p>
    <w:p>
      <w:pPr>
        <w:pStyle w:val="9"/>
        <w:numPr>
          <w:ilvl w:val="0"/>
          <w:numId w:val="8"/>
        </w:numPr>
        <w:tabs>
          <w:tab w:val="left" w:pos="919"/>
        </w:tabs>
        <w:spacing w:before="21" w:after="0" w:line="256" w:lineRule="auto"/>
        <w:ind w:left="918" w:right="533" w:hanging="360"/>
        <w:jc w:val="left"/>
        <w:rPr>
          <w:rFonts w:hint="default"/>
          <w:sz w:val="22"/>
          <w:highlight w:val="none"/>
          <w:u w:val="single"/>
          <w:lang w:val="en-US"/>
        </w:rPr>
      </w:pPr>
      <w:r>
        <w:rPr>
          <w:rFonts w:hint="default"/>
          <w:sz w:val="22"/>
          <w:highlight w:val="none"/>
          <w:u w:val="single"/>
          <w:lang w:val="en-US"/>
        </w:rPr>
        <w:t>Cloudflare:</w:t>
      </w:r>
      <w:r>
        <w:rPr>
          <w:rFonts w:hint="default"/>
          <w:sz w:val="22"/>
          <w:highlight w:val="none"/>
          <w:u w:val="none"/>
          <w:lang w:val="en-US"/>
        </w:rPr>
        <w:t xml:space="preserve"> For optimizing and securing the delivery of web applications.</w:t>
      </w:r>
    </w:p>
    <w:p>
      <w:pPr>
        <w:pStyle w:val="9"/>
        <w:numPr>
          <w:ilvl w:val="0"/>
          <w:numId w:val="8"/>
        </w:numPr>
        <w:tabs>
          <w:tab w:val="left" w:pos="919"/>
        </w:tabs>
        <w:spacing w:before="21" w:after="0" w:line="256" w:lineRule="auto"/>
        <w:ind w:left="918" w:right="533" w:hanging="360"/>
        <w:jc w:val="left"/>
        <w:rPr>
          <w:rFonts w:hint="default"/>
          <w:sz w:val="22"/>
          <w:highlight w:val="none"/>
          <w:u w:val="single"/>
          <w:lang w:val="en-US"/>
        </w:rPr>
      </w:pPr>
      <w:r>
        <w:rPr>
          <w:rFonts w:hint="default"/>
          <w:sz w:val="22"/>
          <w:highlight w:val="none"/>
          <w:u w:val="single"/>
          <w:lang w:val="en-US"/>
        </w:rPr>
        <w:t>React:</w:t>
      </w:r>
      <w:r>
        <w:rPr>
          <w:rFonts w:hint="default"/>
          <w:sz w:val="22"/>
          <w:highlight w:val="none"/>
          <w:u w:val="none"/>
          <w:lang w:val="en-US"/>
        </w:rPr>
        <w:t xml:space="preserve"> A JavaScript library for building user interfaces.</w:t>
      </w:r>
    </w:p>
    <w:p>
      <w:pPr>
        <w:pStyle w:val="9"/>
        <w:numPr>
          <w:ilvl w:val="0"/>
          <w:numId w:val="8"/>
        </w:numPr>
        <w:tabs>
          <w:tab w:val="left" w:pos="919"/>
        </w:tabs>
        <w:spacing w:before="21" w:after="0" w:line="256" w:lineRule="auto"/>
        <w:ind w:left="918" w:right="533" w:hanging="360"/>
        <w:jc w:val="left"/>
        <w:rPr>
          <w:highlight w:val="none"/>
        </w:rPr>
      </w:pPr>
      <w:r>
        <w:rPr>
          <w:rFonts w:hint="default"/>
          <w:sz w:val="22"/>
          <w:highlight w:val="none"/>
          <w:u w:val="single"/>
          <w:lang w:val="en-US"/>
        </w:rPr>
        <w:t>Bootstrap:</w:t>
      </w:r>
      <w:r>
        <w:rPr>
          <w:rFonts w:hint="default"/>
          <w:sz w:val="22"/>
          <w:highlight w:val="none"/>
          <w:u w:val="none"/>
          <w:lang w:val="en-US"/>
        </w:rPr>
        <w:t xml:space="preserve"> A front-end framework for developing responsive websites</w:t>
      </w:r>
      <w:r>
        <w:rPr>
          <w:sz w:val="22"/>
          <w:highlight w:val="none"/>
        </w:rPr>
        <w:t>.</w:t>
      </w:r>
    </w:p>
    <w:p>
      <w:pPr>
        <w:pStyle w:val="9"/>
        <w:numPr>
          <w:ilvl w:val="0"/>
          <w:numId w:val="0"/>
        </w:numPr>
        <w:tabs>
          <w:tab w:val="left" w:pos="919"/>
        </w:tabs>
        <w:spacing w:before="21" w:after="0" w:line="256" w:lineRule="auto"/>
        <w:ind w:left="558" w:leftChars="0" w:right="533" w:rightChars="0"/>
        <w:jc w:val="left"/>
        <w:rPr>
          <w:highlight w:val="none"/>
        </w:rPr>
      </w:pPr>
    </w:p>
    <w:p>
      <w:pPr>
        <w:pStyle w:val="9"/>
        <w:numPr>
          <w:ilvl w:val="0"/>
          <w:numId w:val="0"/>
        </w:numPr>
        <w:tabs>
          <w:tab w:val="left" w:pos="919"/>
        </w:tabs>
        <w:spacing w:before="21" w:after="0" w:line="256" w:lineRule="auto"/>
        <w:ind w:right="533" w:rightChars="0"/>
        <w:jc w:val="left"/>
        <w:rPr>
          <w:b/>
          <w:bCs/>
          <w:highlight w:val="none"/>
        </w:rPr>
      </w:pPr>
      <w:r>
        <w:rPr>
          <w:b/>
          <w:bCs/>
          <w:highlight w:val="none"/>
        </w:rPr>
        <w:t>TIER 2: APPLICATION</w:t>
      </w:r>
    </w:p>
    <w:p>
      <w:pPr>
        <w:pStyle w:val="6"/>
        <w:spacing w:before="6"/>
        <w:ind w:left="0" w:firstLine="0"/>
        <w:rPr>
          <w:b/>
          <w:sz w:val="17"/>
          <w:highlight w:val="none"/>
        </w:rPr>
      </w:pPr>
    </w:p>
    <w:p>
      <w:pPr>
        <w:pStyle w:val="6"/>
        <w:spacing w:before="1" w:line="240" w:lineRule="exact"/>
        <w:ind w:left="118" w:right="115" w:firstLine="0"/>
        <w:jc w:val="both"/>
        <w:rPr>
          <w:highlight w:val="none"/>
        </w:rPr>
      </w:pPr>
      <w:r>
        <w:rPr>
          <w:highlight w:val="none"/>
        </w:rPr>
        <w:t>This</w:t>
      </w:r>
      <w:r>
        <w:rPr>
          <w:spacing w:val="-11"/>
          <w:highlight w:val="none"/>
        </w:rPr>
        <w:t xml:space="preserve"> </w:t>
      </w:r>
      <w:r>
        <w:rPr>
          <w:highlight w:val="none"/>
        </w:rPr>
        <w:t>layer</w:t>
      </w:r>
      <w:r>
        <w:rPr>
          <w:spacing w:val="-8"/>
          <w:highlight w:val="none"/>
        </w:rPr>
        <w:t xml:space="preserve"> </w:t>
      </w:r>
      <w:r>
        <w:rPr>
          <w:highlight w:val="none"/>
        </w:rPr>
        <w:t>handles</w:t>
      </w:r>
      <w:r>
        <w:rPr>
          <w:spacing w:val="-11"/>
          <w:highlight w:val="none"/>
        </w:rPr>
        <w:t xml:space="preserve"> </w:t>
      </w:r>
      <w:r>
        <w:rPr>
          <w:highlight w:val="none"/>
        </w:rPr>
        <w:t>the</w:t>
      </w:r>
      <w:r>
        <w:rPr>
          <w:spacing w:val="-12"/>
          <w:highlight w:val="none"/>
        </w:rPr>
        <w:t xml:space="preserve"> </w:t>
      </w:r>
      <w:r>
        <w:rPr>
          <w:highlight w:val="none"/>
        </w:rPr>
        <w:t>business</w:t>
      </w:r>
      <w:r>
        <w:rPr>
          <w:spacing w:val="-11"/>
          <w:highlight w:val="none"/>
        </w:rPr>
        <w:t xml:space="preserve"> </w:t>
      </w:r>
      <w:r>
        <w:rPr>
          <w:highlight w:val="none"/>
        </w:rPr>
        <w:t>logic</w:t>
      </w:r>
      <w:r>
        <w:rPr>
          <w:spacing w:val="-9"/>
          <w:highlight w:val="none"/>
        </w:rPr>
        <w:t xml:space="preserve"> </w:t>
      </w:r>
      <w:r>
        <w:rPr>
          <w:highlight w:val="none"/>
        </w:rPr>
        <w:t>and</w:t>
      </w:r>
      <w:r>
        <w:rPr>
          <w:spacing w:val="-10"/>
          <w:highlight w:val="none"/>
        </w:rPr>
        <w:t xml:space="preserve"> </w:t>
      </w:r>
      <w:r>
        <w:rPr>
          <w:highlight w:val="none"/>
        </w:rPr>
        <w:t>core</w:t>
      </w:r>
      <w:r>
        <w:rPr>
          <w:spacing w:val="-12"/>
          <w:highlight w:val="none"/>
        </w:rPr>
        <w:t xml:space="preserve"> </w:t>
      </w:r>
      <w:r>
        <w:rPr>
          <w:highlight w:val="none"/>
        </w:rPr>
        <w:t>functionalities</w:t>
      </w:r>
      <w:r>
        <w:rPr>
          <w:spacing w:val="-9"/>
          <w:highlight w:val="none"/>
        </w:rPr>
        <w:t xml:space="preserve"> </w:t>
      </w:r>
      <w:r>
        <w:rPr>
          <w:highlight w:val="none"/>
        </w:rPr>
        <w:t>of</w:t>
      </w:r>
      <w:r>
        <w:rPr>
          <w:spacing w:val="-9"/>
          <w:highlight w:val="none"/>
        </w:rPr>
        <w:t xml:space="preserve"> </w:t>
      </w:r>
      <w:r>
        <w:rPr>
          <w:highlight w:val="none"/>
        </w:rPr>
        <w:t>the</w:t>
      </w:r>
      <w:r>
        <w:rPr>
          <w:spacing w:val="-9"/>
          <w:highlight w:val="none"/>
        </w:rPr>
        <w:t xml:space="preserve"> </w:t>
      </w:r>
      <w:r>
        <w:rPr>
          <w:highlight w:val="none"/>
        </w:rPr>
        <w:t>platform,</w:t>
      </w:r>
      <w:r>
        <w:rPr>
          <w:spacing w:val="-12"/>
          <w:highlight w:val="none"/>
        </w:rPr>
        <w:t xml:space="preserve"> </w:t>
      </w:r>
      <w:r>
        <w:rPr>
          <w:highlight w:val="none"/>
        </w:rPr>
        <w:t>such</w:t>
      </w:r>
      <w:r>
        <w:rPr>
          <w:spacing w:val="-10"/>
          <w:highlight w:val="none"/>
        </w:rPr>
        <w:t xml:space="preserve"> </w:t>
      </w:r>
      <w:r>
        <w:rPr>
          <w:highlight w:val="none"/>
        </w:rPr>
        <w:t>as</w:t>
      </w:r>
      <w:r>
        <w:rPr>
          <w:spacing w:val="-9"/>
          <w:highlight w:val="none"/>
        </w:rPr>
        <w:t xml:space="preserve"> </w:t>
      </w:r>
      <w:r>
        <w:rPr>
          <w:highlight w:val="none"/>
        </w:rPr>
        <w:t>displaying</w:t>
      </w:r>
      <w:r>
        <w:rPr>
          <w:spacing w:val="-10"/>
          <w:highlight w:val="none"/>
        </w:rPr>
        <w:t xml:space="preserve"> </w:t>
      </w:r>
      <w:r>
        <w:rPr>
          <w:rFonts w:hint="default"/>
          <w:highlight w:val="none"/>
          <w:lang w:val="en-US"/>
        </w:rPr>
        <w:t>reports</w:t>
      </w:r>
      <w:r>
        <w:rPr>
          <w:highlight w:val="none"/>
        </w:rPr>
        <w:t xml:space="preserve">, </w:t>
      </w:r>
      <w:r>
        <w:rPr>
          <w:rFonts w:hint="default"/>
          <w:highlight w:val="none"/>
          <w:lang w:val="en-US"/>
        </w:rPr>
        <w:t>processing calculations</w:t>
      </w:r>
      <w:r>
        <w:rPr>
          <w:highlight w:val="none"/>
        </w:rPr>
        <w:t>,</w:t>
      </w:r>
      <w:r>
        <w:rPr>
          <w:spacing w:val="-5"/>
          <w:highlight w:val="none"/>
        </w:rPr>
        <w:t xml:space="preserve"> </w:t>
      </w:r>
      <w:r>
        <w:rPr>
          <w:highlight w:val="none"/>
        </w:rPr>
        <w:t>and</w:t>
      </w:r>
      <w:r>
        <w:rPr>
          <w:spacing w:val="-5"/>
          <w:highlight w:val="none"/>
        </w:rPr>
        <w:t xml:space="preserve"> </w:t>
      </w:r>
      <w:r>
        <w:rPr>
          <w:highlight w:val="none"/>
        </w:rPr>
        <w:t>analyz</w:t>
      </w:r>
      <w:r>
        <w:rPr>
          <w:rFonts w:hint="default"/>
          <w:highlight w:val="none"/>
          <w:lang w:val="en-US"/>
        </w:rPr>
        <w:t>e the data it collects</w:t>
      </w:r>
      <w:r>
        <w:rPr>
          <w:highlight w:val="none"/>
        </w:rPr>
        <w:t>.</w:t>
      </w:r>
      <w:r>
        <w:rPr>
          <w:spacing w:val="-5"/>
          <w:highlight w:val="none"/>
        </w:rPr>
        <w:t xml:space="preserve"> </w:t>
      </w:r>
      <w:r>
        <w:rPr>
          <w:highlight w:val="none"/>
        </w:rPr>
        <w:t>Tier</w:t>
      </w:r>
      <w:r>
        <w:rPr>
          <w:spacing w:val="-4"/>
          <w:highlight w:val="none"/>
        </w:rPr>
        <w:t xml:space="preserve"> </w:t>
      </w:r>
      <w:r>
        <w:rPr>
          <w:highlight w:val="none"/>
        </w:rPr>
        <w:t>2</w:t>
      </w:r>
      <w:r>
        <w:rPr>
          <w:spacing w:val="-7"/>
          <w:highlight w:val="none"/>
        </w:rPr>
        <w:t xml:space="preserve"> </w:t>
      </w:r>
      <w:r>
        <w:rPr>
          <w:highlight w:val="none"/>
        </w:rPr>
        <w:t>connects</w:t>
      </w:r>
      <w:r>
        <w:rPr>
          <w:spacing w:val="-4"/>
          <w:highlight w:val="none"/>
        </w:rPr>
        <w:t xml:space="preserve"> </w:t>
      </w:r>
      <w:r>
        <w:rPr>
          <w:highlight w:val="none"/>
        </w:rPr>
        <w:t>the</w:t>
      </w:r>
      <w:r>
        <w:rPr>
          <w:spacing w:val="-4"/>
          <w:highlight w:val="none"/>
        </w:rPr>
        <w:t xml:space="preserve"> </w:t>
      </w:r>
      <w:r>
        <w:rPr>
          <w:highlight w:val="none"/>
        </w:rPr>
        <w:t>user interface (tier 1) and the database (tier</w:t>
      </w:r>
      <w:r>
        <w:rPr>
          <w:spacing w:val="-16"/>
          <w:highlight w:val="none"/>
        </w:rPr>
        <w:t xml:space="preserve"> </w:t>
      </w:r>
      <w:r>
        <w:rPr>
          <w:highlight w:val="none"/>
        </w:rPr>
        <w:t>3).</w:t>
      </w:r>
    </w:p>
    <w:p>
      <w:pPr>
        <w:pStyle w:val="6"/>
        <w:spacing w:before="186"/>
        <w:ind w:left="118" w:right="16" w:firstLine="0"/>
        <w:rPr>
          <w:highlight w:val="none"/>
        </w:rPr>
      </w:pPr>
      <w:r>
        <w:rPr>
          <w:rFonts w:hint="default"/>
          <w:highlight w:val="none"/>
          <w:lang w:val="en-US"/>
        </w:rPr>
        <w:t>The framework used for this layer is Laravel, and it has the following component</w:t>
      </w:r>
      <w:r>
        <w:rPr>
          <w:highlight w:val="none"/>
        </w:rPr>
        <w:t>:</w:t>
      </w:r>
    </w:p>
    <w:p>
      <w:pPr>
        <w:pStyle w:val="6"/>
        <w:spacing w:before="3"/>
        <w:ind w:left="0" w:firstLine="0"/>
        <w:rPr>
          <w:sz w:val="17"/>
          <w:highlight w:val="none"/>
        </w:rPr>
      </w:pPr>
    </w:p>
    <w:p>
      <w:pPr>
        <w:pStyle w:val="9"/>
        <w:numPr>
          <w:ilvl w:val="0"/>
          <w:numId w:val="3"/>
        </w:numPr>
        <w:tabs>
          <w:tab w:val="left" w:pos="440"/>
        </w:tabs>
        <w:spacing w:before="19" w:after="0" w:line="240" w:lineRule="auto"/>
        <w:ind w:left="440" w:leftChars="100" w:right="0" w:hanging="220" w:hangingChars="100"/>
        <w:jc w:val="left"/>
        <w:rPr>
          <w:rFonts w:hint="default"/>
          <w:sz w:val="22"/>
          <w:highlight w:val="none"/>
          <w:u w:val="single"/>
          <w:lang w:val="en-US"/>
        </w:rPr>
      </w:pPr>
      <w:r>
        <w:rPr>
          <w:rFonts w:hint="default"/>
          <w:sz w:val="22"/>
          <w:highlight w:val="none"/>
          <w:u w:val="single"/>
          <w:lang w:val="en-US"/>
        </w:rPr>
        <w:t>Laravel:</w:t>
      </w:r>
      <w:r>
        <w:rPr>
          <w:rFonts w:hint="default"/>
          <w:b w:val="0"/>
          <w:bCs w:val="0"/>
          <w:sz w:val="22"/>
          <w:highlight w:val="none"/>
          <w:u w:val="none"/>
          <w:lang w:val="en-US"/>
        </w:rPr>
        <w:t xml:space="preserve"> A PHP web application framework for building web applications following the model-view-controller (MVC) architectural pattern.</w:t>
      </w:r>
    </w:p>
    <w:p>
      <w:pPr>
        <w:pStyle w:val="9"/>
        <w:numPr>
          <w:ilvl w:val="0"/>
          <w:numId w:val="3"/>
        </w:numPr>
        <w:tabs>
          <w:tab w:val="left" w:pos="440"/>
        </w:tabs>
        <w:spacing w:before="19" w:after="0" w:line="240" w:lineRule="auto"/>
        <w:ind w:left="440" w:leftChars="100" w:right="0" w:hanging="220" w:hangingChars="100"/>
        <w:jc w:val="left"/>
        <w:rPr>
          <w:rFonts w:hint="default"/>
          <w:sz w:val="22"/>
          <w:highlight w:val="none"/>
          <w:u w:val="none"/>
          <w:lang w:val="en-US"/>
        </w:rPr>
      </w:pPr>
      <w:r>
        <w:rPr>
          <w:rFonts w:hint="default"/>
          <w:sz w:val="22"/>
          <w:highlight w:val="none"/>
          <w:u w:val="single"/>
          <w:lang w:val="en-US"/>
        </w:rPr>
        <w:t>Oracle DB connection:</w:t>
      </w:r>
      <w:r>
        <w:rPr>
          <w:rFonts w:hint="default"/>
          <w:sz w:val="22"/>
          <w:highlight w:val="none"/>
          <w:u w:val="none"/>
          <w:lang w:val="en-US"/>
        </w:rPr>
        <w:t xml:space="preserve"> Allows Laravel to connect and interact with an Oracle database.</w:t>
      </w:r>
    </w:p>
    <w:p>
      <w:pPr>
        <w:pStyle w:val="9"/>
        <w:numPr>
          <w:ilvl w:val="0"/>
          <w:numId w:val="3"/>
        </w:numPr>
        <w:tabs>
          <w:tab w:val="left" w:pos="440"/>
        </w:tabs>
        <w:spacing w:before="19" w:after="0" w:line="240" w:lineRule="auto"/>
        <w:ind w:left="440" w:leftChars="100" w:right="0" w:hanging="220" w:hangingChars="100"/>
        <w:jc w:val="left"/>
        <w:rPr>
          <w:rFonts w:hint="default"/>
          <w:sz w:val="22"/>
          <w:highlight w:val="none"/>
          <w:u w:val="none"/>
          <w:lang w:val="en-US"/>
        </w:rPr>
      </w:pPr>
      <w:r>
        <w:rPr>
          <w:rFonts w:hint="default"/>
          <w:sz w:val="22"/>
          <w:highlight w:val="none"/>
          <w:u w:val="none"/>
          <w:lang w:val="en-US"/>
        </w:rPr>
        <w:t>Business Logic Modules: Custom modules developed within the Laravel framework to handle specific business logic and functionalities of the application.</w:t>
      </w:r>
    </w:p>
    <w:p>
      <w:pPr>
        <w:pStyle w:val="9"/>
        <w:numPr>
          <w:ilvl w:val="0"/>
          <w:numId w:val="3"/>
        </w:numPr>
        <w:tabs>
          <w:tab w:val="left" w:pos="440"/>
        </w:tabs>
        <w:spacing w:before="19" w:after="0" w:line="240" w:lineRule="auto"/>
        <w:ind w:left="440" w:leftChars="100" w:right="0" w:hanging="220" w:hangingChars="100"/>
        <w:jc w:val="left"/>
        <w:rPr>
          <w:rFonts w:hint="default"/>
          <w:sz w:val="22"/>
          <w:highlight w:val="none"/>
          <w:u w:val="single"/>
          <w:lang w:val="en-US"/>
        </w:rPr>
      </w:pPr>
      <w:r>
        <w:rPr>
          <w:rFonts w:hint="default"/>
          <w:sz w:val="22"/>
          <w:highlight w:val="none"/>
          <w:u w:val="single"/>
          <w:lang w:val="en-US"/>
        </w:rPr>
        <w:t>API Integration:</w:t>
      </w:r>
      <w:r>
        <w:rPr>
          <w:rFonts w:hint="default"/>
          <w:sz w:val="22"/>
          <w:highlight w:val="none"/>
          <w:u w:val="none"/>
          <w:lang w:val="en-US"/>
        </w:rPr>
        <w:t xml:space="preserve"> Components responsible for integrating with external APIs to fetch or send data as required by the application.</w:t>
      </w:r>
    </w:p>
    <w:p>
      <w:pPr>
        <w:pStyle w:val="9"/>
        <w:numPr>
          <w:ilvl w:val="0"/>
          <w:numId w:val="3"/>
        </w:numPr>
        <w:tabs>
          <w:tab w:val="left" w:pos="440"/>
        </w:tabs>
        <w:spacing w:before="19" w:after="0" w:line="240" w:lineRule="auto"/>
        <w:ind w:left="440" w:leftChars="100" w:right="0" w:hanging="220" w:hangingChars="100"/>
        <w:jc w:val="left"/>
        <w:rPr>
          <w:sz w:val="22"/>
          <w:highlight w:val="none"/>
        </w:rPr>
      </w:pPr>
      <w:r>
        <w:rPr>
          <w:rFonts w:hint="default"/>
          <w:sz w:val="22"/>
          <w:highlight w:val="none"/>
          <w:u w:val="single"/>
          <w:lang w:val="en-US"/>
        </w:rPr>
        <w:t>Authentication and Authorization:</w:t>
      </w:r>
      <w:r>
        <w:rPr>
          <w:rFonts w:hint="default"/>
          <w:sz w:val="22"/>
          <w:highlight w:val="none"/>
          <w:u w:val="none"/>
          <w:lang w:val="en-US"/>
        </w:rPr>
        <w:t xml:space="preserve"> Components responsible for managing user authentication and authorization within the application, ensuring secure access to resources based on user roles and permissions, this part will be the backbone for the authentication feature in the front end</w:t>
      </w:r>
      <w:r>
        <w:rPr>
          <w:sz w:val="22"/>
          <w:highlight w:val="none"/>
          <w:u w:val="none"/>
        </w:rPr>
        <w:t>.</w:t>
      </w:r>
    </w:p>
    <w:p>
      <w:pPr>
        <w:pStyle w:val="6"/>
        <w:ind w:left="0" w:firstLine="0"/>
        <w:rPr>
          <w:sz w:val="20"/>
          <w:highlight w:val="none"/>
        </w:rPr>
      </w:pPr>
    </w:p>
    <w:p>
      <w:pPr>
        <w:pStyle w:val="6"/>
        <w:spacing w:before="2"/>
        <w:ind w:left="0" w:firstLine="0"/>
        <w:rPr>
          <w:sz w:val="18"/>
          <w:highlight w:val="none"/>
        </w:rPr>
      </w:pPr>
    </w:p>
    <w:p>
      <w:pPr>
        <w:pStyle w:val="3"/>
        <w:spacing w:before="1"/>
        <w:ind w:right="16"/>
        <w:rPr>
          <w:highlight w:val="none"/>
        </w:rPr>
      </w:pPr>
      <w:r>
        <w:rPr>
          <w:highlight w:val="none"/>
        </w:rPr>
        <w:t>TIER 3: DATABASE</w:t>
      </w:r>
    </w:p>
    <w:p>
      <w:pPr>
        <w:pStyle w:val="6"/>
        <w:spacing w:before="5"/>
        <w:ind w:left="0" w:firstLine="0"/>
        <w:rPr>
          <w:b/>
          <w:sz w:val="17"/>
          <w:highlight w:val="none"/>
        </w:rPr>
      </w:pPr>
    </w:p>
    <w:p>
      <w:pPr>
        <w:pStyle w:val="6"/>
        <w:spacing w:line="259" w:lineRule="auto"/>
        <w:ind w:left="118" w:right="115" w:firstLine="0"/>
        <w:jc w:val="both"/>
        <w:rPr>
          <w:highlight w:val="none"/>
        </w:rPr>
      </w:pPr>
      <w:r>
        <w:rPr>
          <w:rFonts w:hint="default"/>
          <w:highlight w:val="none"/>
        </w:rPr>
        <w:t>Data administration, data query, and storage are handled by this layer. Databases and a database management system are part of Tier 3. It is in charge of guaranteeing the availability, security, and confidentiality of data. It enables the execution of insert, update, and delete queries. In order to deliver the data that the user or application layer request, this layer communicates with Tier 2</w:t>
      </w:r>
      <w:r>
        <w:rPr>
          <w:highlight w:val="none"/>
        </w:rPr>
        <w:t>.</w:t>
      </w:r>
    </w:p>
    <w:p>
      <w:pPr>
        <w:pStyle w:val="6"/>
        <w:spacing w:before="159"/>
        <w:ind w:left="118" w:right="16" w:firstLine="0"/>
        <w:rPr>
          <w:highlight w:val="none"/>
        </w:rPr>
      </w:pPr>
      <w:bookmarkStart w:id="0" w:name="_GoBack"/>
      <w:r>
        <w:rPr>
          <w:rFonts w:hint="default"/>
          <w:highlight w:val="none"/>
          <w:lang w:val="en-US"/>
        </w:rPr>
        <w:t>Oracle Database is used for this layer, its components are</w:t>
      </w:r>
      <w:r>
        <w:rPr>
          <w:highlight w:val="none"/>
        </w:rPr>
        <w:t>:</w:t>
      </w:r>
    </w:p>
    <w:p>
      <w:pPr>
        <w:pStyle w:val="9"/>
        <w:numPr>
          <w:ilvl w:val="0"/>
          <w:numId w:val="3"/>
        </w:numPr>
        <w:tabs>
          <w:tab w:val="left" w:pos="440"/>
        </w:tabs>
        <w:spacing w:before="18" w:after="0" w:line="256" w:lineRule="auto"/>
        <w:ind w:left="440" w:leftChars="100" w:right="111" w:hanging="220" w:hangingChars="100"/>
        <w:jc w:val="left"/>
        <w:rPr>
          <w:rFonts w:hint="default"/>
          <w:sz w:val="22"/>
          <w:highlight w:val="none"/>
          <w:u w:val="single"/>
          <w:lang w:val="en-US"/>
        </w:rPr>
      </w:pPr>
      <w:r>
        <w:rPr>
          <w:rFonts w:hint="default"/>
          <w:sz w:val="22"/>
          <w:highlight w:val="none"/>
          <w:u w:val="single"/>
          <w:lang w:val="en-US"/>
        </w:rPr>
        <w:t>Data Models:</w:t>
      </w:r>
      <w:r>
        <w:rPr>
          <w:rFonts w:hint="default"/>
          <w:sz w:val="22"/>
          <w:highlight w:val="none"/>
          <w:u w:val="none"/>
          <w:lang w:val="en-US"/>
        </w:rPr>
        <w:t xml:space="preserve"> Structures and relationships defined within the Oracle database to organize and store data efficiently.</w:t>
      </w:r>
    </w:p>
    <w:p>
      <w:pPr>
        <w:pStyle w:val="9"/>
        <w:numPr>
          <w:ilvl w:val="0"/>
          <w:numId w:val="3"/>
        </w:numPr>
        <w:tabs>
          <w:tab w:val="left" w:pos="440"/>
        </w:tabs>
        <w:spacing w:before="18" w:after="0" w:line="256" w:lineRule="auto"/>
        <w:ind w:left="440" w:leftChars="100" w:right="111" w:hanging="220" w:hangingChars="100"/>
        <w:jc w:val="left"/>
        <w:rPr>
          <w:rFonts w:hint="default"/>
          <w:sz w:val="22"/>
          <w:highlight w:val="none"/>
          <w:u w:val="none"/>
          <w:lang w:val="en-US"/>
        </w:rPr>
      </w:pPr>
      <w:r>
        <w:rPr>
          <w:rFonts w:hint="default"/>
          <w:sz w:val="22"/>
          <w:highlight w:val="none"/>
          <w:u w:val="single"/>
          <w:lang w:val="en-US"/>
        </w:rPr>
        <w:t>Data Access Layer:</w:t>
      </w:r>
      <w:r>
        <w:rPr>
          <w:rFonts w:hint="default"/>
          <w:sz w:val="22"/>
          <w:highlight w:val="none"/>
          <w:u w:val="none"/>
          <w:lang w:val="en-US"/>
        </w:rPr>
        <w:t xml:space="preserve"> Components responsible for accessing and manipulating data stored in the Oracle database, including querying, inserting, updating, and deleting records.</w:t>
      </w:r>
    </w:p>
    <w:p>
      <w:pPr>
        <w:pStyle w:val="9"/>
        <w:numPr>
          <w:ilvl w:val="0"/>
          <w:numId w:val="3"/>
        </w:numPr>
        <w:tabs>
          <w:tab w:val="left" w:pos="440"/>
        </w:tabs>
        <w:spacing w:before="18" w:after="0" w:line="256" w:lineRule="auto"/>
        <w:ind w:left="440" w:leftChars="100" w:right="111" w:hanging="220" w:hangingChars="100"/>
        <w:jc w:val="left"/>
        <w:rPr>
          <w:rFonts w:hint="default"/>
          <w:sz w:val="22"/>
          <w:highlight w:val="none"/>
          <w:u w:val="none"/>
          <w:lang w:val="en-US"/>
        </w:rPr>
      </w:pPr>
      <w:r>
        <w:rPr>
          <w:rFonts w:hint="default"/>
          <w:sz w:val="22"/>
          <w:highlight w:val="none"/>
          <w:u w:val="single"/>
          <w:lang w:val="en-US"/>
        </w:rPr>
        <w:t>Database Security:</w:t>
      </w:r>
      <w:r>
        <w:rPr>
          <w:rFonts w:hint="default"/>
          <w:sz w:val="22"/>
          <w:highlight w:val="none"/>
          <w:u w:val="none"/>
          <w:lang w:val="en-US"/>
        </w:rPr>
        <w:t xml:space="preserve"> Measures implemented within the Oracle database to ensure data confidentiality, integrity, and availability, including user access controls, encryption, and auditing.</w:t>
      </w:r>
    </w:p>
    <w:p>
      <w:pPr>
        <w:pStyle w:val="9"/>
        <w:numPr>
          <w:ilvl w:val="0"/>
          <w:numId w:val="3"/>
        </w:numPr>
        <w:tabs>
          <w:tab w:val="left" w:pos="440"/>
        </w:tabs>
        <w:spacing w:before="18" w:after="0" w:line="256" w:lineRule="auto"/>
        <w:ind w:left="440" w:leftChars="100" w:right="111" w:hanging="220" w:hangingChars="100"/>
        <w:jc w:val="left"/>
        <w:rPr>
          <w:sz w:val="22"/>
          <w:highlight w:val="none"/>
          <w:u w:val="none"/>
        </w:rPr>
      </w:pPr>
      <w:r>
        <w:rPr>
          <w:rFonts w:hint="default"/>
          <w:sz w:val="22"/>
          <w:highlight w:val="none"/>
          <w:u w:val="single"/>
          <w:lang w:val="en-US"/>
        </w:rPr>
        <w:t>Database Administration Tools:</w:t>
      </w:r>
      <w:r>
        <w:rPr>
          <w:rFonts w:hint="default"/>
          <w:sz w:val="22"/>
          <w:highlight w:val="none"/>
          <w:u w:val="none"/>
          <w:lang w:val="en-US"/>
        </w:rPr>
        <w:t xml:space="preserve"> Tools used for monitoring, managing, and optimizing the performance of the Oracle database, such as Oracle Enterprise Manager and SQL Develop.</w:t>
      </w:r>
    </w:p>
    <w:bookmarkEnd w:id="0"/>
    <w:p>
      <w:pPr>
        <w:spacing w:after="0" w:line="256" w:lineRule="auto"/>
        <w:jc w:val="left"/>
        <w:rPr>
          <w:sz w:val="22"/>
        </w:rPr>
        <w:sectPr>
          <w:pgSz w:w="11900" w:h="16850"/>
          <w:pgMar w:top="1060" w:right="1300" w:bottom="1120" w:left="1300" w:header="0" w:footer="922" w:gutter="0"/>
          <w:cols w:space="720" w:num="1"/>
        </w:sectPr>
      </w:pPr>
    </w:p>
    <w:p>
      <w:pPr>
        <w:pStyle w:val="3"/>
        <w:numPr>
          <w:ilvl w:val="1"/>
          <w:numId w:val="1"/>
        </w:numPr>
        <w:tabs>
          <w:tab w:val="left" w:pos="879"/>
        </w:tabs>
        <w:spacing w:before="58" w:after="0" w:line="240" w:lineRule="auto"/>
        <w:ind w:left="878" w:right="0" w:hanging="360"/>
        <w:jc w:val="left"/>
      </w:pPr>
      <w:r>
        <w:t>UML CLASS</w:t>
      </w:r>
      <w:r>
        <w:rPr>
          <w:spacing w:val="-4"/>
        </w:rPr>
        <w:t xml:space="preserve"> </w:t>
      </w:r>
      <w:r>
        <w:t>DIAGRAM</w:t>
      </w:r>
    </w:p>
    <w:p>
      <w:pPr>
        <w:pStyle w:val="6"/>
        <w:spacing w:before="3"/>
        <w:ind w:left="0" w:firstLine="0"/>
        <w:rPr>
          <w:b/>
          <w:sz w:val="15"/>
        </w:rPr>
      </w:pPr>
      <w:r>
        <w:pict>
          <v:group id="_x0000_s1035" o:spid="_x0000_s1035" o:spt="203" style="position:absolute;left:0pt;margin-left:51.9pt;margin-top:363.05pt;height:10.95pt;width:491.55pt;mso-position-horizontal-relative:page;mso-wrap-distance-bottom:0pt;mso-wrap-distance-top:0pt;z-index:251660288;mso-width-relative:page;mso-height-relative:page;" coordorigin="1063,7536" coordsize="9831,219">
            <o:lock v:ext="edit"/>
            <v:shape id="_x0000_s1036" o:spid="_x0000_s1036" o:spt="75" type="#_x0000_t75" style="position:absolute;left:1063;top:7536;height:218;width:9830;" filled="f" stroked="f" coordsize="21600,21600">
              <v:path/>
              <v:fill on="f" focussize="0,0"/>
              <v:stroke on="f"/>
              <v:imagedata r:id="rId8" o:title=""/>
              <o:lock v:ext="edit" aspectratio="t"/>
            </v:shape>
            <v:shape id="_x0000_s1037" o:spid="_x0000_s1037" o:spt="202" type="#_x0000_t202" style="position:absolute;left:1063;top:7536;height:219;width:9831;" filled="f" stroked="f" coordsize="21600,21600">
              <v:path/>
              <v:fill on="f" focussize="0,0"/>
              <v:stroke on="f" joinstyle="miter"/>
              <v:imagedata o:title=""/>
              <o:lock v:ext="edit"/>
              <v:textbox inset="0mm,0mm,0mm,0mm">
                <w:txbxContent>
                  <w:p>
                    <w:pPr>
                      <w:spacing w:before="3"/>
                      <w:ind w:right="0"/>
                      <w:jc w:val="center"/>
                      <w:rPr>
                        <w:rFonts w:hint="default"/>
                        <w:i/>
                        <w:sz w:val="18"/>
                        <w:lang w:val="en-US"/>
                      </w:rPr>
                    </w:pPr>
                    <w:r>
                      <w:rPr>
                        <w:i/>
                        <w:sz w:val="18"/>
                      </w:rPr>
                      <w:t xml:space="preserve">Figure 2: </w:t>
                    </w:r>
                    <w:r>
                      <w:rPr>
                        <w:rFonts w:hint="default"/>
                        <w:i/>
                        <w:sz w:val="18"/>
                        <w:lang w:val="en-US"/>
                      </w:rPr>
                      <w:t>App Class UML</w:t>
                    </w:r>
                  </w:p>
                </w:txbxContent>
              </v:textbox>
            </v:shape>
            <w10:wrap type="topAndBottom"/>
          </v:group>
        </w:pict>
      </w:r>
      <w:r>
        <w:drawing>
          <wp:inline distT="0" distB="0" distL="114300" distR="114300">
            <wp:extent cx="6419850" cy="4500880"/>
            <wp:effectExtent l="9525" t="9525" r="9525"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6419850" cy="4500880"/>
                    </a:xfrm>
                    <a:prstGeom prst="rect">
                      <a:avLst/>
                    </a:prstGeom>
                    <a:noFill/>
                    <a:ln>
                      <a:solidFill>
                        <a:schemeClr val="tx1"/>
                      </a:solidFill>
                    </a:ln>
                  </pic:spPr>
                </pic:pic>
              </a:graphicData>
            </a:graphic>
          </wp:inline>
        </w:drawing>
      </w:r>
    </w:p>
    <w:sectPr>
      <w:pgSz w:w="11900" w:h="16850"/>
      <w:pgMar w:top="1060" w:right="880" w:bottom="1120" w:left="900" w:header="0" w:footer="92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ind w:left="0" w:firstLine="0"/>
      <w:rPr>
        <w:sz w:val="20"/>
      </w:rPr>
    </w:pPr>
    <w:r>
      <w:pict>
        <v:shape id="_x0000_s2049" o:spid="_x0000_s2049" o:spt="202" type="#_x0000_t202" style="position:absolute;left:0pt;margin-left:494.8pt;margin-top:784.95pt;height:11pt;width:31.3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0" w:line="204" w:lineRule="exact"/>
                  <w:ind w:left="20" w:right="0" w:firstLine="0"/>
                  <w:jc w:val="left"/>
                  <w:rPr>
                    <w:sz w:val="18"/>
                  </w:rPr>
                </w:pPr>
                <w:r>
                  <w:rPr>
                    <w:sz w:val="18"/>
                  </w:rPr>
                  <w:t xml:space="preserve">Page | </w:t>
                </w:r>
                <w:r>
                  <w:fldChar w:fldCharType="begin"/>
                </w:r>
                <w:r>
                  <w:rPr>
                    <w:sz w:val="18"/>
                  </w:rPr>
                  <w:instrText xml:space="preserve"> PAGE </w:instrText>
                </w:r>
                <w:r>
                  <w:fldChar w:fldCharType="separate"/>
                </w:r>
                <w:r>
                  <w:t>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478" w:hanging="360"/>
      </w:pPr>
      <w:rPr>
        <w:rFonts w:hint="default" w:ascii="Wingdings" w:hAnsi="Wingdings" w:eastAsia="Wingdings" w:cs="Wingdings"/>
        <w:w w:val="100"/>
        <w:sz w:val="22"/>
        <w:szCs w:val="22"/>
      </w:rPr>
    </w:lvl>
    <w:lvl w:ilvl="1" w:tentative="0">
      <w:start w:val="1"/>
      <w:numFmt w:val="bullet"/>
      <w:lvlText w:val="•"/>
      <w:lvlJc w:val="left"/>
      <w:pPr>
        <w:ind w:left="1361" w:hanging="360"/>
      </w:pPr>
      <w:rPr>
        <w:rFonts w:hint="default"/>
      </w:rPr>
    </w:lvl>
    <w:lvl w:ilvl="2" w:tentative="0">
      <w:start w:val="1"/>
      <w:numFmt w:val="bullet"/>
      <w:lvlText w:val="•"/>
      <w:lvlJc w:val="left"/>
      <w:pPr>
        <w:ind w:left="2243" w:hanging="360"/>
      </w:pPr>
      <w:rPr>
        <w:rFonts w:hint="default"/>
      </w:rPr>
    </w:lvl>
    <w:lvl w:ilvl="3" w:tentative="0">
      <w:start w:val="1"/>
      <w:numFmt w:val="bullet"/>
      <w:lvlText w:val="•"/>
      <w:lvlJc w:val="left"/>
      <w:pPr>
        <w:ind w:left="3125" w:hanging="360"/>
      </w:pPr>
      <w:rPr>
        <w:rFonts w:hint="default"/>
      </w:rPr>
    </w:lvl>
    <w:lvl w:ilvl="4" w:tentative="0">
      <w:start w:val="1"/>
      <w:numFmt w:val="bullet"/>
      <w:lvlText w:val="•"/>
      <w:lvlJc w:val="left"/>
      <w:pPr>
        <w:ind w:left="4007" w:hanging="360"/>
      </w:pPr>
      <w:rPr>
        <w:rFonts w:hint="default"/>
      </w:rPr>
    </w:lvl>
    <w:lvl w:ilvl="5" w:tentative="0">
      <w:start w:val="1"/>
      <w:numFmt w:val="bullet"/>
      <w:lvlText w:val="•"/>
      <w:lvlJc w:val="left"/>
      <w:pPr>
        <w:ind w:left="4889" w:hanging="360"/>
      </w:pPr>
      <w:rPr>
        <w:rFonts w:hint="default"/>
      </w:rPr>
    </w:lvl>
    <w:lvl w:ilvl="6" w:tentative="0">
      <w:start w:val="1"/>
      <w:numFmt w:val="bullet"/>
      <w:lvlText w:val="•"/>
      <w:lvlJc w:val="left"/>
      <w:pPr>
        <w:ind w:left="5771" w:hanging="360"/>
      </w:pPr>
      <w:rPr>
        <w:rFonts w:hint="default"/>
      </w:rPr>
    </w:lvl>
    <w:lvl w:ilvl="7" w:tentative="0">
      <w:start w:val="1"/>
      <w:numFmt w:val="bullet"/>
      <w:lvlText w:val="•"/>
      <w:lvlJc w:val="left"/>
      <w:pPr>
        <w:ind w:left="6653" w:hanging="360"/>
      </w:pPr>
      <w:rPr>
        <w:rFonts w:hint="default"/>
      </w:rPr>
    </w:lvl>
    <w:lvl w:ilvl="8" w:tentative="0">
      <w:start w:val="1"/>
      <w:numFmt w:val="bullet"/>
      <w:lvlText w:val="•"/>
      <w:lvlJc w:val="left"/>
      <w:pPr>
        <w:ind w:left="7535" w:hanging="360"/>
      </w:pPr>
      <w:rPr>
        <w:rFonts w:hint="default"/>
      </w:rPr>
    </w:lvl>
  </w:abstractNum>
  <w:abstractNum w:abstractNumId="1">
    <w:nsid w:val="BF205925"/>
    <w:multiLevelType w:val="multilevel"/>
    <w:tmpl w:val="BF205925"/>
    <w:lvl w:ilvl="0" w:tentative="0">
      <w:start w:val="1"/>
      <w:numFmt w:val="bullet"/>
      <w:lvlText w:val=""/>
      <w:lvlJc w:val="left"/>
      <w:pPr>
        <w:ind w:left="838" w:hanging="360"/>
      </w:pPr>
      <w:rPr>
        <w:rFonts w:hint="default" w:ascii="Symbol" w:hAnsi="Symbol" w:eastAsia="Symbol" w:cs="Symbol"/>
        <w:w w:val="100"/>
        <w:sz w:val="22"/>
        <w:szCs w:val="22"/>
      </w:rPr>
    </w:lvl>
    <w:lvl w:ilvl="1" w:tentative="0">
      <w:start w:val="1"/>
      <w:numFmt w:val="bullet"/>
      <w:lvlText w:val="•"/>
      <w:lvlJc w:val="left"/>
      <w:pPr>
        <w:ind w:left="1761" w:hanging="360"/>
      </w:pPr>
      <w:rPr>
        <w:rFonts w:hint="default"/>
      </w:rPr>
    </w:lvl>
    <w:lvl w:ilvl="2" w:tentative="0">
      <w:start w:val="1"/>
      <w:numFmt w:val="bullet"/>
      <w:lvlText w:val="•"/>
      <w:lvlJc w:val="left"/>
      <w:pPr>
        <w:ind w:left="2683" w:hanging="360"/>
      </w:pPr>
      <w:rPr>
        <w:rFonts w:hint="default"/>
      </w:rPr>
    </w:lvl>
    <w:lvl w:ilvl="3" w:tentative="0">
      <w:start w:val="1"/>
      <w:numFmt w:val="bullet"/>
      <w:lvlText w:val="•"/>
      <w:lvlJc w:val="left"/>
      <w:pPr>
        <w:ind w:left="3605" w:hanging="360"/>
      </w:pPr>
      <w:rPr>
        <w:rFonts w:hint="default"/>
      </w:rPr>
    </w:lvl>
    <w:lvl w:ilvl="4" w:tentative="0">
      <w:start w:val="1"/>
      <w:numFmt w:val="bullet"/>
      <w:lvlText w:val="•"/>
      <w:lvlJc w:val="left"/>
      <w:pPr>
        <w:ind w:left="4527" w:hanging="360"/>
      </w:pPr>
      <w:rPr>
        <w:rFonts w:hint="default"/>
      </w:rPr>
    </w:lvl>
    <w:lvl w:ilvl="5" w:tentative="0">
      <w:start w:val="1"/>
      <w:numFmt w:val="bullet"/>
      <w:lvlText w:val="•"/>
      <w:lvlJc w:val="left"/>
      <w:pPr>
        <w:ind w:left="5449" w:hanging="360"/>
      </w:pPr>
      <w:rPr>
        <w:rFonts w:hint="default"/>
      </w:rPr>
    </w:lvl>
    <w:lvl w:ilvl="6" w:tentative="0">
      <w:start w:val="1"/>
      <w:numFmt w:val="bullet"/>
      <w:lvlText w:val="•"/>
      <w:lvlJc w:val="left"/>
      <w:pPr>
        <w:ind w:left="6371" w:hanging="360"/>
      </w:pPr>
      <w:rPr>
        <w:rFonts w:hint="default"/>
      </w:rPr>
    </w:lvl>
    <w:lvl w:ilvl="7" w:tentative="0">
      <w:start w:val="1"/>
      <w:numFmt w:val="bullet"/>
      <w:lvlText w:val="•"/>
      <w:lvlJc w:val="left"/>
      <w:pPr>
        <w:ind w:left="7293" w:hanging="360"/>
      </w:pPr>
      <w:rPr>
        <w:rFonts w:hint="default"/>
      </w:rPr>
    </w:lvl>
    <w:lvl w:ilvl="8" w:tentative="0">
      <w:start w:val="1"/>
      <w:numFmt w:val="bullet"/>
      <w:lvlText w:val="•"/>
      <w:lvlJc w:val="left"/>
      <w:pPr>
        <w:ind w:left="8215" w:hanging="360"/>
      </w:pPr>
      <w:rPr>
        <w:rFonts w:hint="default"/>
      </w:rPr>
    </w:lvl>
  </w:abstractNum>
  <w:abstractNum w:abstractNumId="2">
    <w:nsid w:val="CF092B84"/>
    <w:multiLevelType w:val="multilevel"/>
    <w:tmpl w:val="CF092B84"/>
    <w:lvl w:ilvl="0" w:tentative="0">
      <w:start w:val="1"/>
      <w:numFmt w:val="bullet"/>
      <w:lvlText w:val=""/>
      <w:lvlJc w:val="left"/>
      <w:pPr>
        <w:ind w:left="580" w:hanging="360"/>
      </w:pPr>
      <w:rPr>
        <w:rFonts w:hint="default" w:ascii="Symbol" w:hAnsi="Symbol" w:eastAsia="Symbol" w:cs="Symbol"/>
        <w:w w:val="100"/>
        <w:sz w:val="22"/>
        <w:szCs w:val="22"/>
      </w:rPr>
    </w:lvl>
    <w:lvl w:ilvl="1" w:tentative="0">
      <w:start w:val="1"/>
      <w:numFmt w:val="bullet"/>
      <w:lvlText w:val=""/>
      <w:lvlJc w:val="left"/>
      <w:pPr>
        <w:ind w:left="800" w:hanging="360"/>
      </w:pPr>
      <w:rPr>
        <w:rFonts w:hint="default" w:ascii="Symbol" w:hAnsi="Symbol" w:eastAsia="Symbol" w:cs="Symbol"/>
        <w:w w:val="100"/>
        <w:sz w:val="22"/>
        <w:szCs w:val="22"/>
      </w:rPr>
    </w:lvl>
    <w:lvl w:ilvl="2" w:tentative="0">
      <w:start w:val="1"/>
      <w:numFmt w:val="bullet"/>
      <w:lvlText w:val="•"/>
      <w:lvlJc w:val="left"/>
      <w:pPr>
        <w:ind w:left="1650" w:hanging="360"/>
      </w:pPr>
      <w:rPr>
        <w:rFonts w:hint="default"/>
      </w:rPr>
    </w:lvl>
    <w:lvl w:ilvl="3" w:tentative="0">
      <w:start w:val="1"/>
      <w:numFmt w:val="bullet"/>
      <w:lvlText w:val="•"/>
      <w:lvlJc w:val="left"/>
      <w:pPr>
        <w:ind w:left="2619" w:hanging="360"/>
      </w:pPr>
      <w:rPr>
        <w:rFonts w:hint="default"/>
      </w:rPr>
    </w:lvl>
    <w:lvl w:ilvl="4" w:tentative="0">
      <w:start w:val="1"/>
      <w:numFmt w:val="bullet"/>
      <w:lvlText w:val="•"/>
      <w:lvlJc w:val="left"/>
      <w:pPr>
        <w:ind w:left="3588" w:hanging="360"/>
      </w:pPr>
      <w:rPr>
        <w:rFonts w:hint="default"/>
      </w:rPr>
    </w:lvl>
    <w:lvl w:ilvl="5" w:tentative="0">
      <w:start w:val="1"/>
      <w:numFmt w:val="bullet"/>
      <w:lvlText w:val="•"/>
      <w:lvlJc w:val="left"/>
      <w:pPr>
        <w:ind w:left="4557" w:hanging="360"/>
      </w:pPr>
      <w:rPr>
        <w:rFonts w:hint="default"/>
      </w:rPr>
    </w:lvl>
    <w:lvl w:ilvl="6" w:tentative="0">
      <w:start w:val="1"/>
      <w:numFmt w:val="bullet"/>
      <w:lvlText w:val="•"/>
      <w:lvlJc w:val="left"/>
      <w:pPr>
        <w:ind w:left="5526" w:hanging="360"/>
      </w:pPr>
      <w:rPr>
        <w:rFonts w:hint="default"/>
      </w:rPr>
    </w:lvl>
    <w:lvl w:ilvl="7" w:tentative="0">
      <w:start w:val="1"/>
      <w:numFmt w:val="bullet"/>
      <w:lvlText w:val="•"/>
      <w:lvlJc w:val="left"/>
      <w:pPr>
        <w:ind w:left="6494" w:hanging="360"/>
      </w:pPr>
      <w:rPr>
        <w:rFonts w:hint="default"/>
      </w:rPr>
    </w:lvl>
    <w:lvl w:ilvl="8" w:tentative="0">
      <w:start w:val="1"/>
      <w:numFmt w:val="bullet"/>
      <w:lvlText w:val="•"/>
      <w:lvlJc w:val="left"/>
      <w:pPr>
        <w:ind w:left="7463" w:hanging="360"/>
      </w:pPr>
      <w:rPr>
        <w:rFonts w:hint="default"/>
      </w:rPr>
    </w:lvl>
  </w:abstractNum>
  <w:abstractNum w:abstractNumId="3">
    <w:nsid w:val="0053208E"/>
    <w:multiLevelType w:val="multilevel"/>
    <w:tmpl w:val="0053208E"/>
    <w:lvl w:ilvl="0" w:tentative="0">
      <w:start w:val="1"/>
      <w:numFmt w:val="decimal"/>
      <w:lvlText w:val="%1."/>
      <w:lvlJc w:val="left"/>
      <w:pPr>
        <w:ind w:left="478" w:hanging="360"/>
        <w:jc w:val="right"/>
      </w:pPr>
      <w:rPr>
        <w:rFonts w:hint="default" w:ascii="Times New Roman" w:hAnsi="Times New Roman" w:eastAsia="Times New Roman" w:cs="Times New Roman"/>
        <w:b/>
        <w:bCs/>
        <w:color w:val="375F92"/>
        <w:spacing w:val="-3"/>
        <w:w w:val="99"/>
        <w:sz w:val="24"/>
        <w:szCs w:val="24"/>
      </w:rPr>
    </w:lvl>
    <w:lvl w:ilvl="1" w:tentative="0">
      <w:start w:val="1"/>
      <w:numFmt w:val="decimal"/>
      <w:lvlText w:val="%1.%2."/>
      <w:lvlJc w:val="left"/>
      <w:pPr>
        <w:ind w:left="570" w:hanging="452"/>
        <w:jc w:val="left"/>
      </w:pPr>
      <w:rPr>
        <w:rFonts w:hint="default" w:ascii="Times New Roman" w:hAnsi="Times New Roman" w:eastAsia="Times New Roman" w:cs="Times New Roman"/>
        <w:b/>
        <w:bCs/>
        <w:w w:val="100"/>
        <w:sz w:val="22"/>
        <w:szCs w:val="22"/>
      </w:rPr>
    </w:lvl>
    <w:lvl w:ilvl="2" w:tentative="0">
      <w:start w:val="1"/>
      <w:numFmt w:val="decimal"/>
      <w:lvlText w:val="%1.%2.%3."/>
      <w:lvlJc w:val="left"/>
      <w:pPr>
        <w:ind w:left="750" w:hanging="632"/>
        <w:jc w:val="right"/>
      </w:pPr>
      <w:rPr>
        <w:rFonts w:hint="default" w:ascii="Times New Roman" w:hAnsi="Times New Roman" w:eastAsia="Times New Roman" w:cs="Times New Roman"/>
        <w:b/>
        <w:bCs/>
        <w:w w:val="100"/>
        <w:sz w:val="22"/>
        <w:szCs w:val="22"/>
      </w:rPr>
    </w:lvl>
    <w:lvl w:ilvl="3" w:tentative="0">
      <w:start w:val="1"/>
      <w:numFmt w:val="bullet"/>
      <w:lvlText w:val="•"/>
      <w:lvlJc w:val="left"/>
      <w:pPr>
        <w:ind w:left="980" w:hanging="632"/>
      </w:pPr>
      <w:rPr>
        <w:rFonts w:hint="default"/>
      </w:rPr>
    </w:lvl>
    <w:lvl w:ilvl="4" w:tentative="0">
      <w:start w:val="1"/>
      <w:numFmt w:val="bullet"/>
      <w:lvlText w:val="•"/>
      <w:lvlJc w:val="left"/>
      <w:pPr>
        <w:ind w:left="2168" w:hanging="632"/>
      </w:pPr>
      <w:rPr>
        <w:rFonts w:hint="default"/>
      </w:rPr>
    </w:lvl>
    <w:lvl w:ilvl="5" w:tentative="0">
      <w:start w:val="1"/>
      <w:numFmt w:val="bullet"/>
      <w:lvlText w:val="•"/>
      <w:lvlJc w:val="left"/>
      <w:pPr>
        <w:ind w:left="3356" w:hanging="632"/>
      </w:pPr>
      <w:rPr>
        <w:rFonts w:hint="default"/>
      </w:rPr>
    </w:lvl>
    <w:lvl w:ilvl="6" w:tentative="0">
      <w:start w:val="1"/>
      <w:numFmt w:val="bullet"/>
      <w:lvlText w:val="•"/>
      <w:lvlJc w:val="left"/>
      <w:pPr>
        <w:ind w:left="4545" w:hanging="632"/>
      </w:pPr>
      <w:rPr>
        <w:rFonts w:hint="default"/>
      </w:rPr>
    </w:lvl>
    <w:lvl w:ilvl="7" w:tentative="0">
      <w:start w:val="1"/>
      <w:numFmt w:val="bullet"/>
      <w:lvlText w:val="•"/>
      <w:lvlJc w:val="left"/>
      <w:pPr>
        <w:ind w:left="5733" w:hanging="632"/>
      </w:pPr>
      <w:rPr>
        <w:rFonts w:hint="default"/>
      </w:rPr>
    </w:lvl>
    <w:lvl w:ilvl="8" w:tentative="0">
      <w:start w:val="1"/>
      <w:numFmt w:val="bullet"/>
      <w:lvlText w:val="•"/>
      <w:lvlJc w:val="left"/>
      <w:pPr>
        <w:ind w:left="6922" w:hanging="632"/>
      </w:pPr>
      <w:rPr>
        <w:rFonts w:hint="default"/>
      </w:rPr>
    </w:lvl>
  </w:abstractNum>
  <w:abstractNum w:abstractNumId="4">
    <w:nsid w:val="03D62ECE"/>
    <w:multiLevelType w:val="multilevel"/>
    <w:tmpl w:val="03D62ECE"/>
    <w:lvl w:ilvl="0" w:tentative="0">
      <w:start w:val="1"/>
      <w:numFmt w:val="bullet"/>
      <w:lvlText w:val=""/>
      <w:lvlJc w:val="left"/>
      <w:pPr>
        <w:ind w:left="478" w:hanging="360"/>
      </w:pPr>
      <w:rPr>
        <w:rFonts w:hint="default" w:ascii="Wingdings" w:hAnsi="Wingdings" w:eastAsia="Wingdings" w:cs="Wingdings"/>
        <w:w w:val="100"/>
        <w:sz w:val="22"/>
        <w:szCs w:val="22"/>
      </w:rPr>
    </w:lvl>
    <w:lvl w:ilvl="1" w:tentative="0">
      <w:start w:val="1"/>
      <w:numFmt w:val="bullet"/>
      <w:lvlText w:val="•"/>
      <w:lvlJc w:val="left"/>
      <w:pPr>
        <w:ind w:left="1361" w:hanging="360"/>
      </w:pPr>
      <w:rPr>
        <w:rFonts w:hint="default"/>
      </w:rPr>
    </w:lvl>
    <w:lvl w:ilvl="2" w:tentative="0">
      <w:start w:val="1"/>
      <w:numFmt w:val="bullet"/>
      <w:lvlText w:val="•"/>
      <w:lvlJc w:val="left"/>
      <w:pPr>
        <w:ind w:left="2243" w:hanging="360"/>
      </w:pPr>
      <w:rPr>
        <w:rFonts w:hint="default"/>
      </w:rPr>
    </w:lvl>
    <w:lvl w:ilvl="3" w:tentative="0">
      <w:start w:val="1"/>
      <w:numFmt w:val="bullet"/>
      <w:lvlText w:val="•"/>
      <w:lvlJc w:val="left"/>
      <w:pPr>
        <w:ind w:left="3125" w:hanging="360"/>
      </w:pPr>
      <w:rPr>
        <w:rFonts w:hint="default"/>
      </w:rPr>
    </w:lvl>
    <w:lvl w:ilvl="4" w:tentative="0">
      <w:start w:val="1"/>
      <w:numFmt w:val="bullet"/>
      <w:lvlText w:val="•"/>
      <w:lvlJc w:val="left"/>
      <w:pPr>
        <w:ind w:left="4007" w:hanging="360"/>
      </w:pPr>
      <w:rPr>
        <w:rFonts w:hint="default"/>
      </w:rPr>
    </w:lvl>
    <w:lvl w:ilvl="5" w:tentative="0">
      <w:start w:val="1"/>
      <w:numFmt w:val="bullet"/>
      <w:lvlText w:val="•"/>
      <w:lvlJc w:val="left"/>
      <w:pPr>
        <w:ind w:left="4889" w:hanging="360"/>
      </w:pPr>
      <w:rPr>
        <w:rFonts w:hint="default"/>
      </w:rPr>
    </w:lvl>
    <w:lvl w:ilvl="6" w:tentative="0">
      <w:start w:val="1"/>
      <w:numFmt w:val="bullet"/>
      <w:lvlText w:val="•"/>
      <w:lvlJc w:val="left"/>
      <w:pPr>
        <w:ind w:left="5771" w:hanging="360"/>
      </w:pPr>
      <w:rPr>
        <w:rFonts w:hint="default"/>
      </w:rPr>
    </w:lvl>
    <w:lvl w:ilvl="7" w:tentative="0">
      <w:start w:val="1"/>
      <w:numFmt w:val="bullet"/>
      <w:lvlText w:val="•"/>
      <w:lvlJc w:val="left"/>
      <w:pPr>
        <w:ind w:left="6653" w:hanging="360"/>
      </w:pPr>
      <w:rPr>
        <w:rFonts w:hint="default"/>
      </w:rPr>
    </w:lvl>
    <w:lvl w:ilvl="8" w:tentative="0">
      <w:start w:val="1"/>
      <w:numFmt w:val="bullet"/>
      <w:lvlText w:val="•"/>
      <w:lvlJc w:val="left"/>
      <w:pPr>
        <w:ind w:left="7535" w:hanging="360"/>
      </w:pPr>
      <w:rPr>
        <w:rFonts w:hint="default"/>
      </w:rPr>
    </w:lvl>
  </w:abstractNum>
  <w:abstractNum w:abstractNumId="5">
    <w:nsid w:val="1C7A18CF"/>
    <w:multiLevelType w:val="multilevel"/>
    <w:tmpl w:val="1C7A18CF"/>
    <w:lvl w:ilvl="0" w:tentative="0">
      <w:start w:val="1"/>
      <w:numFmt w:val="bullet"/>
      <w:lvlText w:val=""/>
      <w:lvlJc w:val="left"/>
      <w:pPr>
        <w:ind w:left="580" w:hanging="360"/>
      </w:pPr>
      <w:rPr>
        <w:rFonts w:hint="default" w:ascii="Symbol" w:hAnsi="Symbol"/>
      </w:rPr>
    </w:lvl>
    <w:lvl w:ilvl="1" w:tentative="0">
      <w:start w:val="1"/>
      <w:numFmt w:val="bullet"/>
      <w:lvlText w:val="o"/>
      <w:lvlJc w:val="left"/>
      <w:pPr>
        <w:ind w:left="1300" w:hanging="360"/>
      </w:pPr>
      <w:rPr>
        <w:rFonts w:hint="default" w:ascii="Courier New" w:hAnsi="Courier New" w:cs="Courier New"/>
      </w:rPr>
    </w:lvl>
    <w:lvl w:ilvl="2" w:tentative="0">
      <w:start w:val="1"/>
      <w:numFmt w:val="bullet"/>
      <w:lvlText w:val=""/>
      <w:lvlJc w:val="left"/>
      <w:pPr>
        <w:ind w:left="2020" w:hanging="360"/>
      </w:pPr>
      <w:rPr>
        <w:rFonts w:hint="default" w:ascii="Wingdings" w:hAnsi="Wingdings"/>
      </w:rPr>
    </w:lvl>
    <w:lvl w:ilvl="3" w:tentative="0">
      <w:start w:val="1"/>
      <w:numFmt w:val="bullet"/>
      <w:lvlText w:val=""/>
      <w:lvlJc w:val="left"/>
      <w:pPr>
        <w:ind w:left="2740" w:hanging="360"/>
      </w:pPr>
      <w:rPr>
        <w:rFonts w:hint="default" w:ascii="Symbol" w:hAnsi="Symbol"/>
      </w:rPr>
    </w:lvl>
    <w:lvl w:ilvl="4" w:tentative="0">
      <w:start w:val="1"/>
      <w:numFmt w:val="bullet"/>
      <w:lvlText w:val="o"/>
      <w:lvlJc w:val="left"/>
      <w:pPr>
        <w:ind w:left="3460" w:hanging="360"/>
      </w:pPr>
      <w:rPr>
        <w:rFonts w:hint="default" w:ascii="Courier New" w:hAnsi="Courier New" w:cs="Courier New"/>
      </w:rPr>
    </w:lvl>
    <w:lvl w:ilvl="5" w:tentative="0">
      <w:start w:val="1"/>
      <w:numFmt w:val="bullet"/>
      <w:lvlText w:val=""/>
      <w:lvlJc w:val="left"/>
      <w:pPr>
        <w:ind w:left="4180" w:hanging="360"/>
      </w:pPr>
      <w:rPr>
        <w:rFonts w:hint="default" w:ascii="Wingdings" w:hAnsi="Wingdings"/>
      </w:rPr>
    </w:lvl>
    <w:lvl w:ilvl="6" w:tentative="0">
      <w:start w:val="1"/>
      <w:numFmt w:val="bullet"/>
      <w:lvlText w:val=""/>
      <w:lvlJc w:val="left"/>
      <w:pPr>
        <w:ind w:left="4900" w:hanging="360"/>
      </w:pPr>
      <w:rPr>
        <w:rFonts w:hint="default" w:ascii="Symbol" w:hAnsi="Symbol"/>
      </w:rPr>
    </w:lvl>
    <w:lvl w:ilvl="7" w:tentative="0">
      <w:start w:val="1"/>
      <w:numFmt w:val="bullet"/>
      <w:lvlText w:val="o"/>
      <w:lvlJc w:val="left"/>
      <w:pPr>
        <w:ind w:left="5620" w:hanging="360"/>
      </w:pPr>
      <w:rPr>
        <w:rFonts w:hint="default" w:ascii="Courier New" w:hAnsi="Courier New" w:cs="Courier New"/>
      </w:rPr>
    </w:lvl>
    <w:lvl w:ilvl="8" w:tentative="0">
      <w:start w:val="1"/>
      <w:numFmt w:val="bullet"/>
      <w:lvlText w:val=""/>
      <w:lvlJc w:val="left"/>
      <w:pPr>
        <w:ind w:left="6340" w:hanging="360"/>
      </w:pPr>
      <w:rPr>
        <w:rFonts w:hint="default" w:ascii="Wingdings" w:hAnsi="Wingdings"/>
      </w:rPr>
    </w:lvl>
  </w:abstractNum>
  <w:abstractNum w:abstractNumId="6">
    <w:nsid w:val="25B654F3"/>
    <w:multiLevelType w:val="multilevel"/>
    <w:tmpl w:val="25B654F3"/>
    <w:lvl w:ilvl="0" w:tentative="0">
      <w:start w:val="1"/>
      <w:numFmt w:val="bullet"/>
      <w:lvlText w:val=""/>
      <w:lvlJc w:val="left"/>
      <w:pPr>
        <w:ind w:left="918" w:hanging="360"/>
      </w:pPr>
      <w:rPr>
        <w:rFonts w:hint="default" w:ascii="Symbol" w:hAnsi="Symbol" w:eastAsia="Symbol" w:cs="Symbol"/>
        <w:w w:val="100"/>
        <w:sz w:val="22"/>
        <w:szCs w:val="22"/>
      </w:rPr>
    </w:lvl>
    <w:lvl w:ilvl="1" w:tentative="0">
      <w:start w:val="1"/>
      <w:numFmt w:val="bullet"/>
      <w:lvlText w:val="•"/>
      <w:lvlJc w:val="left"/>
      <w:pPr>
        <w:ind w:left="1843" w:hanging="360"/>
      </w:pPr>
      <w:rPr>
        <w:rFonts w:hint="default"/>
      </w:rPr>
    </w:lvl>
    <w:lvl w:ilvl="2" w:tentative="0">
      <w:start w:val="1"/>
      <w:numFmt w:val="bullet"/>
      <w:lvlText w:val="•"/>
      <w:lvlJc w:val="left"/>
      <w:pPr>
        <w:ind w:left="2767" w:hanging="360"/>
      </w:pPr>
      <w:rPr>
        <w:rFonts w:hint="default"/>
      </w:rPr>
    </w:lvl>
    <w:lvl w:ilvl="3" w:tentative="0">
      <w:start w:val="1"/>
      <w:numFmt w:val="bullet"/>
      <w:lvlText w:val="•"/>
      <w:lvlJc w:val="left"/>
      <w:pPr>
        <w:ind w:left="3691" w:hanging="360"/>
      </w:pPr>
      <w:rPr>
        <w:rFonts w:hint="default"/>
      </w:rPr>
    </w:lvl>
    <w:lvl w:ilvl="4" w:tentative="0">
      <w:start w:val="1"/>
      <w:numFmt w:val="bullet"/>
      <w:lvlText w:val="•"/>
      <w:lvlJc w:val="left"/>
      <w:pPr>
        <w:ind w:left="4615" w:hanging="360"/>
      </w:pPr>
      <w:rPr>
        <w:rFonts w:hint="default"/>
      </w:rPr>
    </w:lvl>
    <w:lvl w:ilvl="5" w:tentative="0">
      <w:start w:val="1"/>
      <w:numFmt w:val="bullet"/>
      <w:lvlText w:val="•"/>
      <w:lvlJc w:val="left"/>
      <w:pPr>
        <w:ind w:left="5539" w:hanging="360"/>
      </w:pPr>
      <w:rPr>
        <w:rFonts w:hint="default"/>
      </w:rPr>
    </w:lvl>
    <w:lvl w:ilvl="6" w:tentative="0">
      <w:start w:val="1"/>
      <w:numFmt w:val="bullet"/>
      <w:lvlText w:val="•"/>
      <w:lvlJc w:val="left"/>
      <w:pPr>
        <w:ind w:left="6463" w:hanging="360"/>
      </w:pPr>
      <w:rPr>
        <w:rFonts w:hint="default"/>
      </w:rPr>
    </w:lvl>
    <w:lvl w:ilvl="7" w:tentative="0">
      <w:start w:val="1"/>
      <w:numFmt w:val="bullet"/>
      <w:lvlText w:val="•"/>
      <w:lvlJc w:val="left"/>
      <w:pPr>
        <w:ind w:left="7387" w:hanging="360"/>
      </w:pPr>
      <w:rPr>
        <w:rFonts w:hint="default"/>
      </w:rPr>
    </w:lvl>
    <w:lvl w:ilvl="8" w:tentative="0">
      <w:start w:val="1"/>
      <w:numFmt w:val="bullet"/>
      <w:lvlText w:val="•"/>
      <w:lvlJc w:val="left"/>
      <w:pPr>
        <w:ind w:left="8311" w:hanging="360"/>
      </w:pPr>
      <w:rPr>
        <w:rFonts w:hint="default"/>
      </w:rPr>
    </w:lvl>
  </w:abstractNum>
  <w:abstractNum w:abstractNumId="7">
    <w:nsid w:val="59ADCABA"/>
    <w:multiLevelType w:val="multilevel"/>
    <w:tmpl w:val="59ADCABA"/>
    <w:lvl w:ilvl="0" w:tentative="0">
      <w:start w:val="1"/>
      <w:numFmt w:val="bullet"/>
      <w:lvlText w:val=""/>
      <w:lvlJc w:val="left"/>
      <w:pPr>
        <w:ind w:left="838" w:hanging="360"/>
      </w:pPr>
      <w:rPr>
        <w:rFonts w:hint="default" w:ascii="Wingdings" w:hAnsi="Wingdings" w:eastAsia="Wingdings" w:cs="Wingdings"/>
        <w:w w:val="100"/>
        <w:sz w:val="22"/>
        <w:szCs w:val="22"/>
      </w:rPr>
    </w:lvl>
    <w:lvl w:ilvl="1" w:tentative="0">
      <w:start w:val="1"/>
      <w:numFmt w:val="bullet"/>
      <w:lvlText w:val="•"/>
      <w:lvlJc w:val="left"/>
      <w:pPr>
        <w:ind w:left="1761" w:hanging="360"/>
      </w:pPr>
      <w:rPr>
        <w:rFonts w:hint="default"/>
      </w:rPr>
    </w:lvl>
    <w:lvl w:ilvl="2" w:tentative="0">
      <w:start w:val="1"/>
      <w:numFmt w:val="bullet"/>
      <w:lvlText w:val="•"/>
      <w:lvlJc w:val="left"/>
      <w:pPr>
        <w:ind w:left="2683" w:hanging="360"/>
      </w:pPr>
      <w:rPr>
        <w:rFonts w:hint="default"/>
      </w:rPr>
    </w:lvl>
    <w:lvl w:ilvl="3" w:tentative="0">
      <w:start w:val="1"/>
      <w:numFmt w:val="bullet"/>
      <w:lvlText w:val="•"/>
      <w:lvlJc w:val="left"/>
      <w:pPr>
        <w:ind w:left="3605" w:hanging="360"/>
      </w:pPr>
      <w:rPr>
        <w:rFonts w:hint="default"/>
      </w:rPr>
    </w:lvl>
    <w:lvl w:ilvl="4" w:tentative="0">
      <w:start w:val="1"/>
      <w:numFmt w:val="bullet"/>
      <w:lvlText w:val="•"/>
      <w:lvlJc w:val="left"/>
      <w:pPr>
        <w:ind w:left="4527" w:hanging="360"/>
      </w:pPr>
      <w:rPr>
        <w:rFonts w:hint="default"/>
      </w:rPr>
    </w:lvl>
    <w:lvl w:ilvl="5" w:tentative="0">
      <w:start w:val="1"/>
      <w:numFmt w:val="bullet"/>
      <w:lvlText w:val="•"/>
      <w:lvlJc w:val="left"/>
      <w:pPr>
        <w:ind w:left="5449" w:hanging="360"/>
      </w:pPr>
      <w:rPr>
        <w:rFonts w:hint="default"/>
      </w:rPr>
    </w:lvl>
    <w:lvl w:ilvl="6" w:tentative="0">
      <w:start w:val="1"/>
      <w:numFmt w:val="bullet"/>
      <w:lvlText w:val="•"/>
      <w:lvlJc w:val="left"/>
      <w:pPr>
        <w:ind w:left="6371" w:hanging="360"/>
      </w:pPr>
      <w:rPr>
        <w:rFonts w:hint="default"/>
      </w:rPr>
    </w:lvl>
    <w:lvl w:ilvl="7" w:tentative="0">
      <w:start w:val="1"/>
      <w:numFmt w:val="bullet"/>
      <w:lvlText w:val="•"/>
      <w:lvlJc w:val="left"/>
      <w:pPr>
        <w:ind w:left="7293" w:hanging="360"/>
      </w:pPr>
      <w:rPr>
        <w:rFonts w:hint="default"/>
      </w:rPr>
    </w:lvl>
    <w:lvl w:ilvl="8" w:tentative="0">
      <w:start w:val="1"/>
      <w:numFmt w:val="bullet"/>
      <w:lvlText w:val="•"/>
      <w:lvlJc w:val="left"/>
      <w:pPr>
        <w:ind w:left="8215" w:hanging="360"/>
      </w:pPr>
      <w:rPr>
        <w:rFonts w:hint="default"/>
      </w:rPr>
    </w:lvl>
  </w:abstractNum>
  <w:num w:numId="1">
    <w:abstractNumId w:val="3"/>
  </w:num>
  <w:num w:numId="2">
    <w:abstractNumId w:val="5"/>
  </w:num>
  <w:num w:numId="3">
    <w:abstractNumId w:val="2"/>
  </w:num>
  <w:num w:numId="4">
    <w:abstractNumId w:val="7"/>
  </w:num>
  <w:num w:numId="5">
    <w:abstractNumId w:val="1"/>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2"/>
  </w:compat>
  <w:rsids>
    <w:rsidRoot w:val="00000000"/>
    <w:rsid w:val="034C515D"/>
    <w:rsid w:val="040E115C"/>
    <w:rsid w:val="06B20416"/>
    <w:rsid w:val="06C248A3"/>
    <w:rsid w:val="072B20B2"/>
    <w:rsid w:val="07C95AF2"/>
    <w:rsid w:val="098319E2"/>
    <w:rsid w:val="09FC4563"/>
    <w:rsid w:val="1ABF125E"/>
    <w:rsid w:val="1C0820C8"/>
    <w:rsid w:val="1CC651D8"/>
    <w:rsid w:val="1F5E7C06"/>
    <w:rsid w:val="1F81583C"/>
    <w:rsid w:val="1FA5516D"/>
    <w:rsid w:val="1FD5405D"/>
    <w:rsid w:val="1FDE7ED9"/>
    <w:rsid w:val="20904FF1"/>
    <w:rsid w:val="269A5064"/>
    <w:rsid w:val="274C17D3"/>
    <w:rsid w:val="294D204F"/>
    <w:rsid w:val="31C71F22"/>
    <w:rsid w:val="33C52B10"/>
    <w:rsid w:val="36DE7DDF"/>
    <w:rsid w:val="376D09FB"/>
    <w:rsid w:val="395F13D7"/>
    <w:rsid w:val="39F17820"/>
    <w:rsid w:val="3C1E3BAE"/>
    <w:rsid w:val="3DDB4310"/>
    <w:rsid w:val="412474F6"/>
    <w:rsid w:val="452B5398"/>
    <w:rsid w:val="4564117D"/>
    <w:rsid w:val="456B7F76"/>
    <w:rsid w:val="46111F20"/>
    <w:rsid w:val="465873F9"/>
    <w:rsid w:val="46F712B7"/>
    <w:rsid w:val="4ABD162D"/>
    <w:rsid w:val="4C876798"/>
    <w:rsid w:val="4DAE020B"/>
    <w:rsid w:val="4FCD77E6"/>
    <w:rsid w:val="53570BC7"/>
    <w:rsid w:val="5AC36B81"/>
    <w:rsid w:val="5B491FFC"/>
    <w:rsid w:val="5C966047"/>
    <w:rsid w:val="5D7A7976"/>
    <w:rsid w:val="5E2D5472"/>
    <w:rsid w:val="60E90B28"/>
    <w:rsid w:val="619C2EE2"/>
    <w:rsid w:val="62FC0339"/>
    <w:rsid w:val="652901D6"/>
    <w:rsid w:val="66BC7FA2"/>
    <w:rsid w:val="69326925"/>
    <w:rsid w:val="6AF44665"/>
    <w:rsid w:val="6DA74875"/>
    <w:rsid w:val="6F4546AC"/>
    <w:rsid w:val="6F464052"/>
    <w:rsid w:val="707C4912"/>
    <w:rsid w:val="71096990"/>
    <w:rsid w:val="746A7274"/>
    <w:rsid w:val="760A7B8A"/>
    <w:rsid w:val="766F145A"/>
    <w:rsid w:val="76AC12BF"/>
    <w:rsid w:val="77507318"/>
    <w:rsid w:val="77CC44EB"/>
    <w:rsid w:val="7E600ACF"/>
    <w:rsid w:val="7EB063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qFormat="1" w:unhideWhenUsed="0" w:uiPriority="0" w:semiHidden="0" w:name="List Number"/>
    <w:lsdException w:qFormat="1" w:unhideWhenUsed="0" w:uiPriority="0" w:semiHidden="0" w:name="List 2"/>
    <w:lsdException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iPriority="1" w:name="Default Paragraph Font"/>
    <w:lsdException w:qFormat="1" w:unhideWhenUsed="0" w:uiPriority="1"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40"/>
      <w:ind w:left="1008" w:hanging="360"/>
      <w:jc w:val="center"/>
      <w:outlineLvl w:val="1"/>
    </w:pPr>
    <w:rPr>
      <w:rFonts w:ascii="Times New Roman" w:hAnsi="Times New Roman" w:eastAsia="Times New Roman" w:cs="Times New Roman"/>
      <w:b/>
      <w:bCs/>
      <w:sz w:val="24"/>
      <w:szCs w:val="24"/>
    </w:rPr>
  </w:style>
  <w:style w:type="paragraph" w:styleId="3">
    <w:name w:val="heading 2"/>
    <w:basedOn w:val="1"/>
    <w:qFormat/>
    <w:uiPriority w:val="1"/>
    <w:pPr>
      <w:ind w:left="118"/>
      <w:outlineLvl w:val="2"/>
    </w:pPr>
    <w:rPr>
      <w:rFonts w:ascii="Times New Roman" w:hAnsi="Times New Roman" w:eastAsia="Times New Roman" w:cs="Times New Roman"/>
      <w:b/>
      <w:bCs/>
      <w:sz w:val="22"/>
      <w:szCs w:val="22"/>
    </w:rPr>
  </w:style>
  <w:style w:type="character" w:default="1" w:styleId="4">
    <w:name w:val="Default Paragraph Font"/>
    <w:semiHidden/>
    <w:unhideWhenUsed/>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ind w:left="478" w:hanging="360"/>
    </w:pPr>
    <w:rPr>
      <w:rFonts w:ascii="Times New Roman" w:hAnsi="Times New Roman" w:eastAsia="Times New Roman" w:cs="Times New Roman"/>
      <w:sz w:val="22"/>
      <w:szCs w:val="22"/>
    </w:rPr>
  </w:style>
  <w:style w:type="paragraph" w:styleId="7">
    <w:name w:val="header"/>
    <w:basedOn w:val="1"/>
    <w:qFormat/>
    <w:uiPriority w:val="0"/>
    <w:pPr>
      <w:tabs>
        <w:tab w:val="center" w:pos="4153"/>
        <w:tab w:val="right" w:pos="8306"/>
      </w:tabs>
      <w:snapToGrid w:val="0"/>
    </w:pPr>
    <w:rPr>
      <w:sz w:val="18"/>
      <w:szCs w:val="18"/>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478" w:hanging="360"/>
    </w:pPr>
    <w:rPr>
      <w:rFonts w:ascii="Times New Roman" w:hAnsi="Times New Roman" w:eastAsia="Times New Roman" w:cs="Times New Roman"/>
    </w:rPr>
  </w:style>
  <w:style w:type="paragraph" w:customStyle="1" w:styleId="10">
    <w:name w:val="Table Paragraph"/>
    <w:basedOn w:val="1"/>
    <w:qFormat/>
    <w:uiPriority w:val="1"/>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customShpInfo spid="_x0000_s1030"/>
    <customShpInfo spid="_x0000_s1031"/>
    <customShpInfo spid="_x0000_s1029"/>
    <customShpInfo spid="_x0000_s1036"/>
    <customShpInfo spid="_x0000_s1037"/>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162</TotalTime>
  <ScaleCrop>false</ScaleCrop>
  <LinksUpToDate>false</LinksUpToDate>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2024-02-04T09:29:00Z</dcterms:created>
  <dc:creator>Doug Grant</dc:creator>
  <cp:lastModifiedBy>google1595783429</cp:lastModifiedBy>
  <dcterms:modified xsi:type="dcterms:W3CDTF">2024-02-26T18:01:01Z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2024-02-03T00:00:00Z</vt:filetime>
  </property>
  <property fmtid="{D5CDD505-2E9C-101B-9397-08002B2CF9AE}" pid="3" name="Creator">
    <vt:lpwstr>Microsoft® Word for Microsoft 365</vt:lpwstr>
  </property>
  <property fmtid="{D5CDD505-2E9C-101B-9397-08002B2CF9AE}" pid="4" name="LastSaved">
    <vt:filetime>2024-02-04T00:00:00Z</vt:filetime>
  </property>
  <property fmtid="{D5CDD505-2E9C-101B-9397-08002B2CF9AE}" pid="5" name="KSOProductBuildVer">
    <vt:lpwstr>1033-12.2.0.13431</vt:lpwstr>
  </property>
  <property fmtid="{D5CDD505-2E9C-101B-9397-08002B2CF9AE}" pid="6" name="ICV">
    <vt:lpwstr>6B851CFF22604762925A86D0DF3D9388_12</vt:lpwstr>
  </property>
</Properties>
</file>